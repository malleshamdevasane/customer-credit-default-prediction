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DA97B2" w14:textId="77777777" w:rsidR="00350323" w:rsidRPr="000723C3" w:rsidRDefault="00350323" w:rsidP="00350323">
      <w:pPr>
        <w:rPr>
          <w:color w:val="000000" w:themeColor="text1"/>
        </w:rPr>
      </w:pPr>
    </w:p>
    <w:p w14:paraId="27E2487F" w14:textId="77777777" w:rsidR="00350323" w:rsidRPr="000723C3" w:rsidRDefault="00350323" w:rsidP="00350323">
      <w:pPr>
        <w:rPr>
          <w:color w:val="000000" w:themeColor="text1"/>
        </w:rPr>
      </w:pPr>
    </w:p>
    <w:p w14:paraId="4602EFE5" w14:textId="77777777" w:rsidR="00350323" w:rsidRPr="000723C3" w:rsidRDefault="00350323" w:rsidP="00350323">
      <w:pPr>
        <w:rPr>
          <w:color w:val="000000" w:themeColor="text1"/>
        </w:rPr>
      </w:pPr>
    </w:p>
    <w:p w14:paraId="13F539A3" w14:textId="77777777" w:rsidR="00350323" w:rsidRPr="000723C3" w:rsidRDefault="00350323" w:rsidP="00350323">
      <w:pPr>
        <w:rPr>
          <w:color w:val="000000" w:themeColor="text1"/>
          <w:sz w:val="40"/>
          <w:szCs w:val="40"/>
          <w:lang w:val="en-IN"/>
        </w:rPr>
      </w:pPr>
    </w:p>
    <w:p w14:paraId="38CBEFEC" w14:textId="77777777" w:rsidR="00350323" w:rsidRPr="000723C3" w:rsidRDefault="00350323" w:rsidP="00350323">
      <w:pPr>
        <w:rPr>
          <w:b/>
          <w:bCs/>
          <w:color w:val="000000" w:themeColor="text1"/>
          <w:sz w:val="40"/>
          <w:szCs w:val="40"/>
          <w:lang w:val="en-IN"/>
        </w:rPr>
      </w:pPr>
    </w:p>
    <w:p w14:paraId="17E3F147" w14:textId="41B0DAF0" w:rsidR="00350323" w:rsidRPr="000723C3" w:rsidRDefault="00350323" w:rsidP="00350323">
      <w:pPr>
        <w:rPr>
          <w:b/>
          <w:bCs/>
          <w:color w:val="000000" w:themeColor="text1"/>
          <w:sz w:val="40"/>
          <w:szCs w:val="40"/>
          <w:lang w:val="en-IN"/>
        </w:rPr>
      </w:pPr>
      <w:r w:rsidRPr="000723C3">
        <w:rPr>
          <w:rFonts w:asciiTheme="majorHAnsi" w:eastAsiaTheme="majorEastAsia" w:hAnsiTheme="majorHAnsi" w:cstheme="majorBidi"/>
          <w:b/>
          <w:bCs/>
          <w:color w:val="000000" w:themeColor="text1"/>
          <w:spacing w:val="5"/>
          <w:kern w:val="28"/>
          <w:sz w:val="40"/>
          <w:szCs w:val="40"/>
          <w:lang w:val="en-IN"/>
        </w:rPr>
        <w:t>Customer Credit Default Prediction - Final Report</w:t>
      </w:r>
    </w:p>
    <w:p w14:paraId="191A145B" w14:textId="77777777" w:rsidR="00350323" w:rsidRPr="000723C3" w:rsidRDefault="00350323" w:rsidP="00350323">
      <w:pPr>
        <w:rPr>
          <w:color w:val="000000" w:themeColor="text1"/>
          <w:sz w:val="44"/>
          <w:szCs w:val="44"/>
          <w:lang w:val="en-IN"/>
        </w:rPr>
      </w:pPr>
    </w:p>
    <w:p w14:paraId="3F218687" w14:textId="77777777" w:rsidR="00350323" w:rsidRPr="000723C3" w:rsidRDefault="00350323" w:rsidP="00350323">
      <w:pPr>
        <w:rPr>
          <w:color w:val="000000" w:themeColor="text1"/>
          <w:sz w:val="44"/>
          <w:szCs w:val="44"/>
          <w:lang w:val="en-IN"/>
        </w:rPr>
      </w:pPr>
      <w:r w:rsidRPr="000723C3">
        <w:rPr>
          <w:rFonts w:asciiTheme="majorHAnsi" w:eastAsiaTheme="majorEastAsia" w:hAnsiTheme="majorHAnsi" w:cstheme="majorBidi"/>
          <w:color w:val="000000" w:themeColor="text1"/>
          <w:spacing w:val="5"/>
          <w:kern w:val="28"/>
          <w:sz w:val="44"/>
          <w:szCs w:val="44"/>
          <w:lang w:val="en-IN"/>
        </w:rPr>
        <w:t>Author</w:t>
      </w:r>
      <w:r w:rsidRPr="000723C3">
        <w:rPr>
          <w:color w:val="000000" w:themeColor="text1"/>
          <w:sz w:val="44"/>
          <w:szCs w:val="44"/>
          <w:lang w:val="en-IN"/>
        </w:rPr>
        <w:t>s</w:t>
      </w:r>
      <w:r w:rsidRPr="000723C3">
        <w:rPr>
          <w:rFonts w:asciiTheme="majorHAnsi" w:eastAsiaTheme="majorEastAsia" w:hAnsiTheme="majorHAnsi" w:cstheme="majorBidi"/>
          <w:color w:val="000000" w:themeColor="text1"/>
          <w:spacing w:val="5"/>
          <w:kern w:val="28"/>
          <w:sz w:val="44"/>
          <w:szCs w:val="44"/>
          <w:lang w:val="en-IN"/>
        </w:rPr>
        <w:t xml:space="preserve">: </w:t>
      </w:r>
    </w:p>
    <w:p w14:paraId="6A9CAEAE" w14:textId="188B9D62" w:rsidR="00350323" w:rsidRPr="009204FF" w:rsidRDefault="00350323" w:rsidP="009204FF">
      <w:pPr>
        <w:pStyle w:val="ListParagraph"/>
        <w:numPr>
          <w:ilvl w:val="0"/>
          <w:numId w:val="64"/>
        </w:numPr>
        <w:rPr>
          <w:color w:val="000000" w:themeColor="text1"/>
          <w:sz w:val="44"/>
          <w:szCs w:val="44"/>
          <w:lang w:val="en-IN"/>
        </w:rPr>
      </w:pPr>
      <w:r w:rsidRPr="009204FF">
        <w:rPr>
          <w:rFonts w:asciiTheme="majorHAnsi" w:eastAsiaTheme="majorEastAsia" w:hAnsiTheme="majorHAnsi" w:cstheme="majorBidi"/>
          <w:color w:val="000000" w:themeColor="text1"/>
          <w:spacing w:val="5"/>
          <w:kern w:val="28"/>
          <w:sz w:val="44"/>
          <w:szCs w:val="44"/>
          <w:lang w:val="en-IN"/>
        </w:rPr>
        <w:t>Anugrah Rastogi</w:t>
      </w:r>
    </w:p>
    <w:p w14:paraId="30C5308C" w14:textId="77777777" w:rsidR="00350323" w:rsidRPr="009204FF" w:rsidRDefault="00350323" w:rsidP="009204FF">
      <w:pPr>
        <w:pStyle w:val="ListParagraph"/>
        <w:numPr>
          <w:ilvl w:val="0"/>
          <w:numId w:val="64"/>
        </w:numPr>
        <w:rPr>
          <w:color w:val="000000" w:themeColor="text1"/>
          <w:sz w:val="44"/>
          <w:szCs w:val="44"/>
          <w:lang w:val="en-IN"/>
        </w:rPr>
      </w:pPr>
      <w:r w:rsidRPr="009204FF">
        <w:rPr>
          <w:rFonts w:asciiTheme="majorHAnsi" w:eastAsiaTheme="majorEastAsia" w:hAnsiTheme="majorHAnsi" w:cstheme="majorBidi"/>
          <w:color w:val="000000" w:themeColor="text1"/>
          <w:spacing w:val="5"/>
          <w:kern w:val="28"/>
          <w:sz w:val="44"/>
          <w:szCs w:val="44"/>
          <w:lang w:val="en-IN"/>
        </w:rPr>
        <w:t>Dhrub Satyam</w:t>
      </w:r>
    </w:p>
    <w:p w14:paraId="60DC0E12" w14:textId="77777777" w:rsidR="009204FF" w:rsidRPr="009204FF" w:rsidRDefault="009204FF" w:rsidP="009204FF">
      <w:pPr>
        <w:pStyle w:val="ListParagraph"/>
        <w:numPr>
          <w:ilvl w:val="0"/>
          <w:numId w:val="64"/>
        </w:numPr>
        <w:rPr>
          <w:color w:val="000000" w:themeColor="text1"/>
          <w:sz w:val="44"/>
          <w:szCs w:val="44"/>
          <w:lang w:val="en-IN"/>
        </w:rPr>
      </w:pPr>
      <w:r w:rsidRPr="009204FF">
        <w:rPr>
          <w:rFonts w:asciiTheme="majorHAnsi" w:eastAsiaTheme="majorEastAsia" w:hAnsiTheme="majorHAnsi" w:cstheme="majorBidi"/>
          <w:color w:val="000000" w:themeColor="text1"/>
          <w:spacing w:val="5"/>
          <w:kern w:val="28"/>
          <w:sz w:val="44"/>
          <w:szCs w:val="44"/>
          <w:lang w:val="en-IN"/>
        </w:rPr>
        <w:t>Malleshan D</w:t>
      </w:r>
    </w:p>
    <w:p w14:paraId="6C4D7BA2" w14:textId="77777777" w:rsidR="00350323" w:rsidRPr="000723C3" w:rsidRDefault="00350323" w:rsidP="00350323">
      <w:pPr>
        <w:rPr>
          <w:color w:val="000000" w:themeColor="text1"/>
          <w:sz w:val="44"/>
          <w:szCs w:val="44"/>
          <w:lang w:val="en-IN"/>
        </w:rPr>
      </w:pPr>
    </w:p>
    <w:p w14:paraId="6CCF678B" w14:textId="77777777" w:rsidR="00350323" w:rsidRDefault="00350323" w:rsidP="00350323">
      <w:pPr>
        <w:rPr>
          <w:rFonts w:asciiTheme="majorHAnsi" w:eastAsiaTheme="majorEastAsia" w:hAnsiTheme="majorHAnsi" w:cstheme="majorBidi"/>
          <w:color w:val="000000" w:themeColor="text1"/>
          <w:spacing w:val="5"/>
          <w:kern w:val="28"/>
          <w:sz w:val="44"/>
          <w:szCs w:val="44"/>
          <w:lang w:val="en-IN"/>
        </w:rPr>
      </w:pPr>
    </w:p>
    <w:p w14:paraId="49BA2018" w14:textId="77777777" w:rsidR="00676C4F" w:rsidRDefault="00676C4F" w:rsidP="00350323">
      <w:pPr>
        <w:rPr>
          <w:rFonts w:asciiTheme="majorHAnsi" w:eastAsiaTheme="majorEastAsia" w:hAnsiTheme="majorHAnsi" w:cstheme="majorBidi"/>
          <w:color w:val="000000" w:themeColor="text1"/>
          <w:spacing w:val="5"/>
          <w:kern w:val="28"/>
          <w:sz w:val="44"/>
          <w:szCs w:val="44"/>
          <w:lang w:val="en-IN"/>
        </w:rPr>
      </w:pPr>
    </w:p>
    <w:p w14:paraId="100C8FA1" w14:textId="77777777" w:rsidR="00676C4F" w:rsidRPr="000723C3" w:rsidRDefault="00676C4F" w:rsidP="00350323">
      <w:pPr>
        <w:rPr>
          <w:color w:val="000000" w:themeColor="text1"/>
        </w:rPr>
      </w:pPr>
    </w:p>
    <w:p w14:paraId="631D0427" w14:textId="77777777" w:rsidR="00350323" w:rsidRPr="000723C3" w:rsidRDefault="00350323" w:rsidP="00350323">
      <w:pPr>
        <w:rPr>
          <w:color w:val="000000" w:themeColor="text1"/>
        </w:rPr>
      </w:pPr>
    </w:p>
    <w:p w14:paraId="71F16188" w14:textId="77777777" w:rsidR="00350323" w:rsidRPr="000723C3" w:rsidRDefault="00350323" w:rsidP="00350323">
      <w:pPr>
        <w:rPr>
          <w:color w:val="000000" w:themeColor="text1"/>
        </w:rPr>
      </w:pPr>
    </w:p>
    <w:p w14:paraId="749E9A7C" w14:textId="77777777" w:rsidR="00350323" w:rsidRPr="000723C3" w:rsidRDefault="00350323" w:rsidP="00350323">
      <w:pPr>
        <w:rPr>
          <w:color w:val="000000" w:themeColor="text1"/>
        </w:rPr>
      </w:pPr>
    </w:p>
    <w:p w14:paraId="33429B72" w14:textId="77777777" w:rsidR="00350323" w:rsidRPr="000723C3" w:rsidRDefault="00350323" w:rsidP="00350323">
      <w:pPr>
        <w:rPr>
          <w:color w:val="000000" w:themeColor="text1"/>
        </w:rPr>
      </w:pPr>
    </w:p>
    <w:p w14:paraId="7425D812" w14:textId="77777777" w:rsidR="00350323" w:rsidRPr="000723C3" w:rsidRDefault="00350323" w:rsidP="00350323">
      <w:pPr>
        <w:rPr>
          <w:color w:val="000000" w:themeColor="text1"/>
        </w:rPr>
      </w:pPr>
    </w:p>
    <w:p w14:paraId="19B16A4C" w14:textId="7EFC0D1C" w:rsidR="00636F8F" w:rsidRPr="00856D6C" w:rsidRDefault="00636F8F" w:rsidP="00636F8F">
      <w:pPr>
        <w:rPr>
          <w:b/>
          <w:bCs/>
          <w:color w:val="000000" w:themeColor="text1"/>
          <w:sz w:val="24"/>
          <w:szCs w:val="24"/>
          <w:lang w:val="en-IN"/>
        </w:rPr>
      </w:pPr>
      <w:r w:rsidRPr="00856D6C">
        <w:rPr>
          <w:b/>
          <w:bCs/>
          <w:color w:val="000000" w:themeColor="text1"/>
          <w:sz w:val="24"/>
          <w:szCs w:val="24"/>
          <w:lang w:val="en-IN"/>
        </w:rPr>
        <w:lastRenderedPageBreak/>
        <w:t>Abstract</w:t>
      </w:r>
    </w:p>
    <w:p w14:paraId="4647A23A" w14:textId="77777777" w:rsidR="00636F8F" w:rsidRPr="00636F8F" w:rsidRDefault="00636F8F" w:rsidP="00636F8F">
      <w:pPr>
        <w:rPr>
          <w:color w:val="000000" w:themeColor="text1"/>
          <w:lang w:val="en-IN"/>
        </w:rPr>
      </w:pPr>
      <w:r w:rsidRPr="00636F8F">
        <w:rPr>
          <w:color w:val="000000" w:themeColor="text1"/>
          <w:lang w:val="en-IN"/>
        </w:rPr>
        <w:t>This report details a machine learning–based approach for predicting customer credit default. It explores real-world financial data enriched with behavioral and demographic attributes. After thorough data preparation and exploratory analysis, we evaluated four classification models—Logistic Regression, Decision Tree, Random Forest, and XGBoost—based on ROC AUC, F1 score, precision, and recall. The Random Forest model delivered the best overall performance, balancing prediction strength with interpretability. We recommend deploying it with regular monitoring and fairness checks.</w:t>
      </w:r>
    </w:p>
    <w:p w14:paraId="707C28FF" w14:textId="77777777" w:rsidR="00114DA0" w:rsidRDefault="00114DA0" w:rsidP="00636F8F">
      <w:pPr>
        <w:rPr>
          <w:b/>
          <w:bCs/>
          <w:color w:val="000000" w:themeColor="text1"/>
          <w:lang w:val="en-IN"/>
        </w:rPr>
      </w:pPr>
    </w:p>
    <w:p w14:paraId="66203A45" w14:textId="77777777" w:rsidR="00114DA0" w:rsidRDefault="00114DA0" w:rsidP="00636F8F">
      <w:pPr>
        <w:rPr>
          <w:b/>
          <w:bCs/>
          <w:color w:val="000000" w:themeColor="text1"/>
          <w:lang w:val="en-IN"/>
        </w:rPr>
      </w:pPr>
    </w:p>
    <w:p w14:paraId="7B5E2F61" w14:textId="663DA643" w:rsidR="00636F8F" w:rsidRPr="00636F8F" w:rsidRDefault="00636F8F" w:rsidP="00636F8F">
      <w:pPr>
        <w:rPr>
          <w:b/>
          <w:bCs/>
          <w:color w:val="000000" w:themeColor="text1"/>
          <w:sz w:val="24"/>
          <w:szCs w:val="24"/>
          <w:lang w:val="en-IN"/>
        </w:rPr>
      </w:pPr>
      <w:r w:rsidRPr="00636F8F">
        <w:rPr>
          <w:b/>
          <w:bCs/>
          <w:color w:val="000000" w:themeColor="text1"/>
          <w:sz w:val="24"/>
          <w:szCs w:val="24"/>
          <w:lang w:val="en-IN"/>
        </w:rPr>
        <w:t>Table of Contents</w:t>
      </w:r>
    </w:p>
    <w:p w14:paraId="674CA116" w14:textId="77777777" w:rsidR="00636F8F" w:rsidRPr="00636F8F" w:rsidRDefault="00636F8F" w:rsidP="00636F8F">
      <w:pPr>
        <w:numPr>
          <w:ilvl w:val="0"/>
          <w:numId w:val="40"/>
        </w:numPr>
        <w:rPr>
          <w:color w:val="000000" w:themeColor="text1"/>
          <w:lang w:val="en-IN"/>
        </w:rPr>
      </w:pPr>
      <w:r w:rsidRPr="00636F8F">
        <w:rPr>
          <w:color w:val="000000" w:themeColor="text1"/>
          <w:lang w:val="en-IN"/>
        </w:rPr>
        <w:t>Introduction</w:t>
      </w:r>
    </w:p>
    <w:p w14:paraId="01CCA4C9" w14:textId="77777777" w:rsidR="00636F8F" w:rsidRPr="00636F8F" w:rsidRDefault="00636F8F" w:rsidP="00636F8F">
      <w:pPr>
        <w:numPr>
          <w:ilvl w:val="0"/>
          <w:numId w:val="40"/>
        </w:numPr>
        <w:rPr>
          <w:color w:val="000000" w:themeColor="text1"/>
          <w:lang w:val="en-IN"/>
        </w:rPr>
      </w:pPr>
      <w:r w:rsidRPr="00636F8F">
        <w:rPr>
          <w:color w:val="000000" w:themeColor="text1"/>
          <w:lang w:val="en-IN"/>
        </w:rPr>
        <w:t>Data Cleaning &amp; Preparation</w:t>
      </w:r>
    </w:p>
    <w:p w14:paraId="22DA53B1" w14:textId="77777777" w:rsidR="00636F8F" w:rsidRPr="00636F8F" w:rsidRDefault="00636F8F" w:rsidP="00636F8F">
      <w:pPr>
        <w:numPr>
          <w:ilvl w:val="0"/>
          <w:numId w:val="40"/>
        </w:numPr>
        <w:rPr>
          <w:color w:val="000000" w:themeColor="text1"/>
          <w:lang w:val="en-IN"/>
        </w:rPr>
      </w:pPr>
      <w:r w:rsidRPr="00636F8F">
        <w:rPr>
          <w:color w:val="000000" w:themeColor="text1"/>
          <w:lang w:val="en-IN"/>
        </w:rPr>
        <w:t>Exploratory Data Analysis</w:t>
      </w:r>
    </w:p>
    <w:p w14:paraId="2CC96846" w14:textId="5D1FB239" w:rsidR="00636F8F" w:rsidRPr="00636F8F" w:rsidRDefault="00636F8F" w:rsidP="00636F8F">
      <w:pPr>
        <w:numPr>
          <w:ilvl w:val="0"/>
          <w:numId w:val="40"/>
        </w:numPr>
        <w:rPr>
          <w:color w:val="000000" w:themeColor="text1"/>
          <w:lang w:val="en-IN"/>
        </w:rPr>
      </w:pPr>
      <w:r w:rsidRPr="00636F8F">
        <w:rPr>
          <w:color w:val="000000" w:themeColor="text1"/>
          <w:lang w:val="en-IN"/>
        </w:rPr>
        <w:t>Model Selection</w:t>
      </w:r>
    </w:p>
    <w:p w14:paraId="45B20E09" w14:textId="6C7845EE" w:rsidR="00636F8F" w:rsidRPr="00636F8F" w:rsidRDefault="00636F8F" w:rsidP="00636F8F">
      <w:pPr>
        <w:numPr>
          <w:ilvl w:val="0"/>
          <w:numId w:val="40"/>
        </w:numPr>
        <w:rPr>
          <w:color w:val="000000" w:themeColor="text1"/>
          <w:lang w:val="en-IN"/>
        </w:rPr>
      </w:pPr>
      <w:r w:rsidRPr="00636F8F">
        <w:rPr>
          <w:color w:val="000000" w:themeColor="text1"/>
          <w:lang w:val="en-IN"/>
        </w:rPr>
        <w:t xml:space="preserve">Model </w:t>
      </w:r>
      <w:r w:rsidR="00114DA0">
        <w:rPr>
          <w:color w:val="000000" w:themeColor="text1"/>
          <w:lang w:val="en-IN"/>
        </w:rPr>
        <w:t>Analysis</w:t>
      </w:r>
    </w:p>
    <w:p w14:paraId="5AD1497B" w14:textId="77777777" w:rsidR="00636F8F" w:rsidRPr="00636F8F" w:rsidRDefault="00636F8F" w:rsidP="00636F8F">
      <w:pPr>
        <w:numPr>
          <w:ilvl w:val="0"/>
          <w:numId w:val="40"/>
        </w:numPr>
        <w:rPr>
          <w:color w:val="000000" w:themeColor="text1"/>
          <w:lang w:val="en-IN"/>
        </w:rPr>
      </w:pPr>
      <w:r w:rsidRPr="00636F8F">
        <w:rPr>
          <w:color w:val="000000" w:themeColor="text1"/>
          <w:lang w:val="en-IN"/>
        </w:rPr>
        <w:t>Conclusion &amp; Recommendations</w:t>
      </w:r>
    </w:p>
    <w:p w14:paraId="29FCE833" w14:textId="5CAD90A9" w:rsidR="00636F8F" w:rsidRPr="00636F8F" w:rsidRDefault="00636F8F" w:rsidP="00636F8F">
      <w:pPr>
        <w:numPr>
          <w:ilvl w:val="0"/>
          <w:numId w:val="40"/>
        </w:numPr>
        <w:rPr>
          <w:color w:val="000000" w:themeColor="text1"/>
          <w:lang w:val="en-IN"/>
        </w:rPr>
      </w:pPr>
      <w:r w:rsidRPr="00636F8F">
        <w:rPr>
          <w:color w:val="000000" w:themeColor="text1"/>
          <w:lang w:val="en-IN"/>
        </w:rPr>
        <w:t>Appendix with notebook output</w:t>
      </w:r>
    </w:p>
    <w:p w14:paraId="68E3C485" w14:textId="77777777" w:rsidR="00636F8F" w:rsidRDefault="00636F8F" w:rsidP="00636F8F">
      <w:pPr>
        <w:rPr>
          <w:color w:val="000000" w:themeColor="text1"/>
          <w:lang w:val="en-IN"/>
        </w:rPr>
      </w:pPr>
    </w:p>
    <w:p w14:paraId="262E952F" w14:textId="77777777" w:rsidR="00114DA0" w:rsidRDefault="00114DA0" w:rsidP="00636F8F">
      <w:pPr>
        <w:rPr>
          <w:color w:val="000000" w:themeColor="text1"/>
          <w:lang w:val="en-IN"/>
        </w:rPr>
      </w:pPr>
    </w:p>
    <w:p w14:paraId="6D6B83F9" w14:textId="77777777" w:rsidR="00114DA0" w:rsidRDefault="00114DA0" w:rsidP="00636F8F">
      <w:pPr>
        <w:rPr>
          <w:color w:val="000000" w:themeColor="text1"/>
          <w:lang w:val="en-IN"/>
        </w:rPr>
      </w:pPr>
    </w:p>
    <w:p w14:paraId="77B0AFB2" w14:textId="77777777" w:rsidR="00114DA0" w:rsidRDefault="00114DA0" w:rsidP="00636F8F">
      <w:pPr>
        <w:rPr>
          <w:color w:val="000000" w:themeColor="text1"/>
          <w:lang w:val="en-IN"/>
        </w:rPr>
      </w:pPr>
    </w:p>
    <w:p w14:paraId="7B98C45C" w14:textId="77777777" w:rsidR="00856D6C" w:rsidRDefault="00856D6C" w:rsidP="00636F8F">
      <w:pPr>
        <w:rPr>
          <w:color w:val="000000" w:themeColor="text1"/>
          <w:lang w:val="en-IN"/>
        </w:rPr>
      </w:pPr>
    </w:p>
    <w:p w14:paraId="7A73364A" w14:textId="77777777" w:rsidR="00856D6C" w:rsidRDefault="00856D6C" w:rsidP="00636F8F">
      <w:pPr>
        <w:rPr>
          <w:color w:val="000000" w:themeColor="text1"/>
          <w:lang w:val="en-IN"/>
        </w:rPr>
      </w:pPr>
    </w:p>
    <w:p w14:paraId="02770B5D" w14:textId="77777777" w:rsidR="00856D6C" w:rsidRDefault="00856D6C" w:rsidP="00636F8F">
      <w:pPr>
        <w:rPr>
          <w:color w:val="000000" w:themeColor="text1"/>
          <w:lang w:val="en-IN"/>
        </w:rPr>
      </w:pPr>
    </w:p>
    <w:p w14:paraId="547CC277" w14:textId="77777777" w:rsidR="00114DA0" w:rsidRDefault="00114DA0" w:rsidP="00636F8F">
      <w:pPr>
        <w:rPr>
          <w:color w:val="000000" w:themeColor="text1"/>
          <w:lang w:val="en-IN"/>
        </w:rPr>
      </w:pPr>
    </w:p>
    <w:p w14:paraId="1328B137" w14:textId="77777777" w:rsidR="00636F8F" w:rsidRDefault="00636F8F" w:rsidP="00636F8F">
      <w:pPr>
        <w:rPr>
          <w:color w:val="000000" w:themeColor="text1"/>
          <w:lang w:val="en-IN"/>
        </w:rPr>
      </w:pPr>
    </w:p>
    <w:p w14:paraId="6EE0B1E5" w14:textId="77777777" w:rsidR="00114DA0" w:rsidRPr="00114DA0" w:rsidRDefault="00114DA0" w:rsidP="00114DA0">
      <w:pPr>
        <w:pStyle w:val="Heading1"/>
        <w:rPr>
          <w:color w:val="000000" w:themeColor="text1"/>
          <w:lang w:val="en-IN"/>
        </w:rPr>
      </w:pPr>
      <w:r w:rsidRPr="00114DA0">
        <w:rPr>
          <w:color w:val="000000" w:themeColor="text1"/>
          <w:lang w:val="en-IN"/>
        </w:rPr>
        <w:lastRenderedPageBreak/>
        <w:t>1. Introduction</w:t>
      </w:r>
    </w:p>
    <w:p w14:paraId="658AF2FA" w14:textId="77777777" w:rsidR="00114DA0" w:rsidRDefault="00114DA0" w:rsidP="00114DA0">
      <w:pPr>
        <w:rPr>
          <w:color w:val="000000" w:themeColor="text1"/>
          <w:lang w:val="en-IN"/>
        </w:rPr>
      </w:pPr>
    </w:p>
    <w:p w14:paraId="638DEB91" w14:textId="16AF7E3F" w:rsidR="00114DA0" w:rsidRPr="00114DA0" w:rsidRDefault="00114DA0" w:rsidP="00114DA0">
      <w:pPr>
        <w:rPr>
          <w:color w:val="000000" w:themeColor="text1"/>
          <w:lang w:val="en-IN"/>
        </w:rPr>
      </w:pPr>
      <w:r w:rsidRPr="00114DA0">
        <w:rPr>
          <w:color w:val="000000" w:themeColor="text1"/>
          <w:lang w:val="en-IN"/>
        </w:rPr>
        <w:t>Predicting whether a customer will default on a credit payment isn’t just a theoretical puzzle—it’s a pressing issue for financial institutions. The ability to identify risky borrowers before issuing credit can significantly reduce financial losses, streamline approval workflows, and enhance regulatory compliance.</w:t>
      </w:r>
    </w:p>
    <w:p w14:paraId="56930B7E" w14:textId="77777777" w:rsidR="00114DA0" w:rsidRPr="00114DA0" w:rsidRDefault="00114DA0" w:rsidP="00114DA0">
      <w:pPr>
        <w:rPr>
          <w:color w:val="000000" w:themeColor="text1"/>
          <w:lang w:val="en-IN"/>
        </w:rPr>
      </w:pPr>
      <w:r w:rsidRPr="00114DA0">
        <w:rPr>
          <w:color w:val="000000" w:themeColor="text1"/>
          <w:lang w:val="en-IN"/>
        </w:rPr>
        <w:t>This project, undertaken as part of the AAI500 course at the University of San Diego, leverages machine learning techniques on a real dataset containing both behavioral and demographic factors. Our core goals were:</w:t>
      </w:r>
    </w:p>
    <w:p w14:paraId="622CB73D" w14:textId="77777777" w:rsidR="00114DA0" w:rsidRPr="00114DA0" w:rsidRDefault="00114DA0" w:rsidP="00114DA0">
      <w:pPr>
        <w:numPr>
          <w:ilvl w:val="0"/>
          <w:numId w:val="41"/>
        </w:numPr>
        <w:rPr>
          <w:color w:val="000000" w:themeColor="text1"/>
          <w:lang w:val="en-IN"/>
        </w:rPr>
      </w:pPr>
      <w:r w:rsidRPr="00114DA0">
        <w:rPr>
          <w:color w:val="000000" w:themeColor="text1"/>
          <w:lang w:val="en-IN"/>
        </w:rPr>
        <w:t>To develop robust predictive models for identifying likely defaulters.</w:t>
      </w:r>
    </w:p>
    <w:p w14:paraId="687E9086" w14:textId="77777777" w:rsidR="00114DA0" w:rsidRPr="00114DA0" w:rsidRDefault="00114DA0" w:rsidP="00114DA0">
      <w:pPr>
        <w:numPr>
          <w:ilvl w:val="0"/>
          <w:numId w:val="41"/>
        </w:numPr>
        <w:rPr>
          <w:color w:val="000000" w:themeColor="text1"/>
          <w:lang w:val="en-IN"/>
        </w:rPr>
      </w:pPr>
      <w:r w:rsidRPr="00114DA0">
        <w:rPr>
          <w:color w:val="000000" w:themeColor="text1"/>
          <w:lang w:val="en-IN"/>
        </w:rPr>
        <w:t>To compare multiple machine learning algorithms for accuracy and usability.</w:t>
      </w:r>
    </w:p>
    <w:p w14:paraId="5A7B5E10" w14:textId="77777777" w:rsidR="00114DA0" w:rsidRPr="00114DA0" w:rsidRDefault="00114DA0" w:rsidP="00114DA0">
      <w:pPr>
        <w:numPr>
          <w:ilvl w:val="0"/>
          <w:numId w:val="41"/>
        </w:numPr>
        <w:rPr>
          <w:color w:val="000000" w:themeColor="text1"/>
          <w:lang w:val="en-IN"/>
        </w:rPr>
      </w:pPr>
      <w:r w:rsidRPr="00114DA0">
        <w:rPr>
          <w:color w:val="000000" w:themeColor="text1"/>
          <w:lang w:val="en-IN"/>
        </w:rPr>
        <w:t>To derive actionable insights that can inform credit evaluation strategies.</w:t>
      </w:r>
    </w:p>
    <w:p w14:paraId="20ED709C" w14:textId="135484C5" w:rsidR="00114DA0" w:rsidRPr="000723C3" w:rsidRDefault="00114DA0" w:rsidP="00350323">
      <w:pPr>
        <w:rPr>
          <w:color w:val="000000" w:themeColor="text1"/>
        </w:rPr>
      </w:pPr>
    </w:p>
    <w:p w14:paraId="0CE124C0" w14:textId="77777777" w:rsidR="0059380E" w:rsidRPr="00114DA0" w:rsidRDefault="00000000" w:rsidP="00114DA0">
      <w:pPr>
        <w:pStyle w:val="Heading1"/>
        <w:rPr>
          <w:color w:val="000000" w:themeColor="text1"/>
        </w:rPr>
      </w:pPr>
      <w:r w:rsidRPr="00114DA0">
        <w:rPr>
          <w:color w:val="000000" w:themeColor="text1"/>
        </w:rPr>
        <w:t>2. Data Cleaning / Preparation</w:t>
      </w:r>
    </w:p>
    <w:p w14:paraId="0BF0AA97" w14:textId="30EEF3A7" w:rsidR="0079004D" w:rsidRPr="000723C3" w:rsidRDefault="00000000" w:rsidP="00350323">
      <w:pPr>
        <w:rPr>
          <w:color w:val="000000" w:themeColor="text1"/>
          <w:lang w:val="en-IN"/>
        </w:rPr>
      </w:pPr>
      <w:r w:rsidRPr="000723C3">
        <w:rPr>
          <w:color w:val="000000" w:themeColor="text1"/>
        </w:rPr>
        <w:br/>
      </w:r>
      <w:r w:rsidR="0079004D" w:rsidRPr="000723C3">
        <w:rPr>
          <w:color w:val="000000" w:themeColor="text1"/>
          <w:lang w:val="en-IN"/>
        </w:rPr>
        <w:t>Data preparation is one of the most important steps in any machine learning project. Clean and well-processed data helps ensure that the models we train can learn effectively and generalize to unseen data.</w:t>
      </w:r>
      <w:r w:rsidR="00114DA0">
        <w:rPr>
          <w:color w:val="000000" w:themeColor="text1"/>
          <w:lang w:val="en-IN"/>
        </w:rPr>
        <w:t xml:space="preserve"> </w:t>
      </w:r>
      <w:r w:rsidR="00114DA0" w:rsidRPr="00114DA0">
        <w:rPr>
          <w:color w:val="000000" w:themeColor="text1"/>
          <w:lang w:val="en-IN"/>
        </w:rPr>
        <w:t xml:space="preserve">Before </w:t>
      </w:r>
      <w:r w:rsidR="00114DA0" w:rsidRPr="00114DA0">
        <w:rPr>
          <w:color w:val="000000" w:themeColor="text1"/>
          <w:lang w:val="en-IN"/>
        </w:rPr>
        <w:t>modeling</w:t>
      </w:r>
      <w:r w:rsidR="00114DA0" w:rsidRPr="00114DA0">
        <w:rPr>
          <w:color w:val="000000" w:themeColor="text1"/>
          <w:lang w:val="en-IN"/>
        </w:rPr>
        <w:t>, we ensured the data was clean, consistent, and representative.</w:t>
      </w:r>
    </w:p>
    <w:p w14:paraId="2ACD24DE" w14:textId="5A062376" w:rsidR="0079004D" w:rsidRPr="00856D6C" w:rsidRDefault="0079004D" w:rsidP="00350323">
      <w:pPr>
        <w:rPr>
          <w:b/>
          <w:bCs/>
          <w:color w:val="000000" w:themeColor="text1"/>
          <w:sz w:val="24"/>
          <w:szCs w:val="24"/>
          <w:lang w:val="en-IN"/>
        </w:rPr>
      </w:pPr>
      <w:r w:rsidRPr="00856D6C">
        <w:rPr>
          <w:b/>
          <w:bCs/>
          <w:color w:val="000000" w:themeColor="text1"/>
          <w:sz w:val="24"/>
          <w:szCs w:val="24"/>
          <w:lang w:val="en-IN"/>
        </w:rPr>
        <w:t>Dataset Overview</w:t>
      </w:r>
      <w:r w:rsidR="00114DA0" w:rsidRPr="00856D6C">
        <w:rPr>
          <w:b/>
          <w:bCs/>
          <w:color w:val="000000" w:themeColor="text1"/>
          <w:sz w:val="24"/>
          <w:szCs w:val="24"/>
          <w:lang w:val="en-IN"/>
        </w:rPr>
        <w:t>:</w:t>
      </w:r>
    </w:p>
    <w:p w14:paraId="1B0C3377" w14:textId="77777777" w:rsidR="0079004D" w:rsidRPr="00114DA0" w:rsidRDefault="0079004D" w:rsidP="00114DA0">
      <w:pPr>
        <w:pStyle w:val="ListParagraph"/>
        <w:numPr>
          <w:ilvl w:val="0"/>
          <w:numId w:val="42"/>
        </w:numPr>
        <w:rPr>
          <w:color w:val="000000" w:themeColor="text1"/>
          <w:lang w:val="en-IN"/>
        </w:rPr>
      </w:pPr>
      <w:r w:rsidRPr="00114DA0">
        <w:rPr>
          <w:color w:val="000000" w:themeColor="text1"/>
          <w:lang w:val="en-IN"/>
        </w:rPr>
        <w:t>Training Set: 70,000 records with 82 features</w:t>
      </w:r>
    </w:p>
    <w:p w14:paraId="3E1F1567" w14:textId="77777777" w:rsidR="0079004D" w:rsidRPr="00114DA0" w:rsidRDefault="0079004D" w:rsidP="00114DA0">
      <w:pPr>
        <w:pStyle w:val="ListParagraph"/>
        <w:numPr>
          <w:ilvl w:val="0"/>
          <w:numId w:val="42"/>
        </w:numPr>
        <w:rPr>
          <w:color w:val="000000" w:themeColor="text1"/>
          <w:lang w:val="en-IN"/>
        </w:rPr>
      </w:pPr>
      <w:r w:rsidRPr="00114DA0">
        <w:rPr>
          <w:color w:val="000000" w:themeColor="text1"/>
          <w:lang w:val="en-IN"/>
        </w:rPr>
        <w:t>Test Set: 33,000 records with 80 features</w:t>
      </w:r>
    </w:p>
    <w:p w14:paraId="4984DA99" w14:textId="77777777" w:rsidR="0079004D" w:rsidRPr="00114DA0" w:rsidRDefault="0079004D" w:rsidP="00114DA0">
      <w:pPr>
        <w:pStyle w:val="ListParagraph"/>
        <w:numPr>
          <w:ilvl w:val="0"/>
          <w:numId w:val="42"/>
        </w:numPr>
        <w:rPr>
          <w:color w:val="000000" w:themeColor="text1"/>
          <w:lang w:val="en-IN"/>
        </w:rPr>
      </w:pPr>
      <w:r w:rsidRPr="00114DA0">
        <w:rPr>
          <w:color w:val="000000" w:themeColor="text1"/>
          <w:lang w:val="en-IN"/>
        </w:rPr>
        <w:t>Target Column: The target column indicates whether a customer has defaulted (1) or not (0)</w:t>
      </w:r>
    </w:p>
    <w:p w14:paraId="08C2F2AE" w14:textId="2EE1BEDA" w:rsidR="0079004D" w:rsidRPr="00FF36ED" w:rsidRDefault="0079004D" w:rsidP="00FF36ED">
      <w:pPr>
        <w:rPr>
          <w:b/>
          <w:bCs/>
          <w:lang w:val="en-IN"/>
        </w:rPr>
      </w:pPr>
      <w:r w:rsidRPr="00FF36ED">
        <w:rPr>
          <w:b/>
          <w:bCs/>
          <w:sz w:val="24"/>
          <w:szCs w:val="24"/>
          <w:lang w:val="en-IN"/>
        </w:rPr>
        <w:t>Cleaning and Preprocessing Steps</w:t>
      </w:r>
    </w:p>
    <w:p w14:paraId="39E4C18C" w14:textId="75FEC5BF" w:rsidR="0079004D" w:rsidRDefault="0079004D" w:rsidP="00114DA0">
      <w:pPr>
        <w:pStyle w:val="ListParagraph"/>
        <w:numPr>
          <w:ilvl w:val="0"/>
          <w:numId w:val="43"/>
        </w:numPr>
        <w:rPr>
          <w:color w:val="000000" w:themeColor="text1"/>
          <w:lang w:val="en-IN"/>
        </w:rPr>
      </w:pPr>
      <w:r w:rsidRPr="00114DA0">
        <w:rPr>
          <w:color w:val="000000" w:themeColor="text1"/>
          <w:lang w:val="en-IN"/>
        </w:rPr>
        <w:t>Handling Missing Values</w:t>
      </w:r>
      <w:r w:rsidR="00114DA0">
        <w:rPr>
          <w:color w:val="000000" w:themeColor="text1"/>
          <w:lang w:val="en-IN"/>
        </w:rPr>
        <w:t xml:space="preserve">: </w:t>
      </w:r>
      <w:r w:rsidRPr="00114DA0">
        <w:rPr>
          <w:color w:val="000000" w:themeColor="text1"/>
          <w:lang w:val="en-IN"/>
        </w:rPr>
        <w:t>Missing values in numerical columns were replaced using median imputation. The median is preferred over the mean because it is robust to outliers, ensuring that extreme values do not skew the data.</w:t>
      </w:r>
    </w:p>
    <w:p w14:paraId="7900586A" w14:textId="77777777" w:rsidR="00114DA0" w:rsidRDefault="0079004D" w:rsidP="00114DA0">
      <w:pPr>
        <w:pStyle w:val="ListParagraph"/>
        <w:numPr>
          <w:ilvl w:val="1"/>
          <w:numId w:val="43"/>
        </w:numPr>
        <w:rPr>
          <w:color w:val="000000" w:themeColor="text1"/>
          <w:lang w:val="en-IN"/>
        </w:rPr>
      </w:pPr>
      <w:r w:rsidRPr="00114DA0">
        <w:rPr>
          <w:color w:val="000000" w:themeColor="text1"/>
          <w:lang w:val="en-IN"/>
        </w:rPr>
        <w:t>Example:</w:t>
      </w:r>
      <w:r w:rsidR="00114DA0">
        <w:rPr>
          <w:color w:val="000000" w:themeColor="text1"/>
          <w:lang w:val="en-IN"/>
        </w:rPr>
        <w:t xml:space="preserve"> </w:t>
      </w:r>
      <w:r w:rsidRPr="00114DA0">
        <w:rPr>
          <w:color w:val="000000" w:themeColor="text1"/>
          <w:lang w:val="en-IN"/>
        </w:rPr>
        <w:t>If the income column had missing entries, they were filled with the median income value of the entire column.</w:t>
      </w:r>
    </w:p>
    <w:p w14:paraId="287CA869" w14:textId="4EDF10EA" w:rsidR="0079004D" w:rsidRDefault="00114DA0" w:rsidP="00A547A1">
      <w:pPr>
        <w:pStyle w:val="ListParagraph"/>
        <w:numPr>
          <w:ilvl w:val="0"/>
          <w:numId w:val="43"/>
        </w:numPr>
        <w:rPr>
          <w:color w:val="000000" w:themeColor="text1"/>
          <w:lang w:val="en-IN"/>
        </w:rPr>
      </w:pPr>
      <w:r w:rsidRPr="00114DA0">
        <w:rPr>
          <w:color w:val="000000" w:themeColor="text1"/>
          <w:lang w:val="en-IN"/>
        </w:rPr>
        <w:t>Categorical Encoding</w:t>
      </w:r>
      <w:r w:rsidRPr="00114DA0">
        <w:rPr>
          <w:color w:val="000000" w:themeColor="text1"/>
          <w:lang w:val="en-IN"/>
        </w:rPr>
        <w:t xml:space="preserve">: </w:t>
      </w:r>
      <w:r w:rsidR="0079004D" w:rsidRPr="00114DA0">
        <w:rPr>
          <w:color w:val="000000" w:themeColor="text1"/>
          <w:lang w:val="en-IN"/>
        </w:rPr>
        <w:t>Categorical columns (such as boolean or string values) were encoded using Label Encoding, which converts each unique category into a number.</w:t>
      </w:r>
      <w:r w:rsidRPr="00114DA0">
        <w:rPr>
          <w:color w:val="000000" w:themeColor="text1"/>
          <w:lang w:val="en-IN"/>
        </w:rPr>
        <w:t xml:space="preserve"> </w:t>
      </w:r>
      <w:r w:rsidR="0079004D" w:rsidRPr="00114DA0">
        <w:rPr>
          <w:color w:val="000000" w:themeColor="text1"/>
          <w:lang w:val="en-IN"/>
        </w:rPr>
        <w:t>This was applied to both training and test sets.</w:t>
      </w:r>
      <w:r w:rsidRPr="00114DA0">
        <w:rPr>
          <w:color w:val="000000" w:themeColor="text1"/>
          <w:lang w:val="en-IN"/>
        </w:rPr>
        <w:t xml:space="preserve"> </w:t>
      </w:r>
      <w:r w:rsidR="0079004D" w:rsidRPr="00114DA0">
        <w:rPr>
          <w:color w:val="000000" w:themeColor="text1"/>
          <w:lang w:val="en-IN"/>
        </w:rPr>
        <w:t>To avoid any mismatch, encoders were fitted on the combined unique values from both datasets.</w:t>
      </w:r>
    </w:p>
    <w:p w14:paraId="515595E4" w14:textId="5A308478" w:rsidR="0079004D" w:rsidRPr="00114DA0" w:rsidRDefault="0079004D" w:rsidP="00114DA0">
      <w:pPr>
        <w:pStyle w:val="ListParagraph"/>
        <w:numPr>
          <w:ilvl w:val="0"/>
          <w:numId w:val="44"/>
        </w:numPr>
        <w:rPr>
          <w:color w:val="000000" w:themeColor="text1"/>
          <w:lang w:val="en-IN"/>
        </w:rPr>
      </w:pPr>
      <w:r w:rsidRPr="00114DA0">
        <w:rPr>
          <w:color w:val="000000" w:themeColor="text1"/>
          <w:lang w:val="en-IN"/>
        </w:rPr>
        <w:lastRenderedPageBreak/>
        <w:t>Example:</w:t>
      </w:r>
      <w:r w:rsidR="00114DA0">
        <w:rPr>
          <w:color w:val="000000" w:themeColor="text1"/>
          <w:lang w:val="en-IN"/>
        </w:rPr>
        <w:t xml:space="preserve"> </w:t>
      </w:r>
      <w:r w:rsidRPr="00114DA0">
        <w:rPr>
          <w:color w:val="000000" w:themeColor="text1"/>
          <w:lang w:val="en-IN"/>
        </w:rPr>
        <w:t>Gender: {'Male' → 0, 'Female' → 1}</w:t>
      </w:r>
    </w:p>
    <w:p w14:paraId="5B642C2F" w14:textId="53C66D8D" w:rsidR="0079004D" w:rsidRPr="00114DA0" w:rsidRDefault="0079004D" w:rsidP="00114DA0">
      <w:pPr>
        <w:pStyle w:val="ListParagraph"/>
        <w:numPr>
          <w:ilvl w:val="0"/>
          <w:numId w:val="45"/>
        </w:numPr>
        <w:rPr>
          <w:color w:val="000000" w:themeColor="text1"/>
          <w:lang w:val="en-IN"/>
        </w:rPr>
      </w:pPr>
      <w:r w:rsidRPr="00114DA0">
        <w:rPr>
          <w:color w:val="000000" w:themeColor="text1"/>
          <w:lang w:val="en-IN"/>
        </w:rPr>
        <w:t>Feature Scaling</w:t>
      </w:r>
      <w:r w:rsidR="00114DA0">
        <w:rPr>
          <w:color w:val="000000" w:themeColor="text1"/>
          <w:lang w:val="en-IN"/>
        </w:rPr>
        <w:t xml:space="preserve">: </w:t>
      </w:r>
      <w:r w:rsidRPr="00114DA0">
        <w:rPr>
          <w:color w:val="000000" w:themeColor="text1"/>
          <w:lang w:val="en-IN"/>
        </w:rPr>
        <w:t>We used RobustScaler to scale numerical features. Unlike standard scaling methods, RobustScaler uses the interquartile range (IQR), which makes it highly effective in the presence of outliers.</w:t>
      </w:r>
    </w:p>
    <w:p w14:paraId="2CFFF78B" w14:textId="1FC669EB" w:rsidR="0079004D" w:rsidRPr="00114DA0" w:rsidRDefault="0079004D" w:rsidP="00114DA0">
      <w:pPr>
        <w:pStyle w:val="ListParagraph"/>
        <w:numPr>
          <w:ilvl w:val="0"/>
          <w:numId w:val="44"/>
        </w:numPr>
        <w:rPr>
          <w:color w:val="000000" w:themeColor="text1"/>
          <w:lang w:val="en-IN"/>
        </w:rPr>
      </w:pPr>
      <w:r w:rsidRPr="00114DA0">
        <w:rPr>
          <w:color w:val="000000" w:themeColor="text1"/>
          <w:lang w:val="en-IN"/>
        </w:rPr>
        <w:t>Benefit:</w:t>
      </w:r>
      <w:r w:rsidR="00114DA0">
        <w:rPr>
          <w:color w:val="000000" w:themeColor="text1"/>
          <w:lang w:val="en-IN"/>
        </w:rPr>
        <w:t xml:space="preserve"> </w:t>
      </w:r>
      <w:r w:rsidRPr="00114DA0">
        <w:rPr>
          <w:color w:val="000000" w:themeColor="text1"/>
          <w:lang w:val="en-IN"/>
        </w:rPr>
        <w:t>Models are not overly influenced by extreme values.</w:t>
      </w:r>
    </w:p>
    <w:p w14:paraId="08EA870A" w14:textId="77777777" w:rsidR="00114DA0" w:rsidRDefault="0079004D" w:rsidP="00093D33">
      <w:pPr>
        <w:pStyle w:val="ListParagraph"/>
        <w:numPr>
          <w:ilvl w:val="0"/>
          <w:numId w:val="45"/>
        </w:numPr>
        <w:rPr>
          <w:color w:val="000000" w:themeColor="text1"/>
          <w:lang w:val="en-IN"/>
        </w:rPr>
      </w:pPr>
      <w:r w:rsidRPr="00114DA0">
        <w:rPr>
          <w:color w:val="000000" w:themeColor="text1"/>
          <w:lang w:val="en-IN"/>
        </w:rPr>
        <w:t>Feature Alignment</w:t>
      </w:r>
      <w:r w:rsidR="00114DA0" w:rsidRPr="00114DA0">
        <w:rPr>
          <w:color w:val="000000" w:themeColor="text1"/>
          <w:lang w:val="en-IN"/>
        </w:rPr>
        <w:t xml:space="preserve">: </w:t>
      </w:r>
      <w:r w:rsidRPr="00114DA0">
        <w:rPr>
          <w:color w:val="000000" w:themeColor="text1"/>
          <w:lang w:val="en-IN"/>
        </w:rPr>
        <w:t xml:space="preserve">To prevent inconsistencies during prediction, we made sure the training and test datasets had </w:t>
      </w:r>
      <w:r w:rsidR="00114DA0" w:rsidRPr="00114DA0">
        <w:rPr>
          <w:color w:val="000000" w:themeColor="text1"/>
          <w:lang w:val="en-IN"/>
        </w:rPr>
        <w:t>the same</w:t>
      </w:r>
      <w:r w:rsidRPr="00114DA0">
        <w:rPr>
          <w:color w:val="000000" w:themeColor="text1"/>
          <w:lang w:val="en-IN"/>
        </w:rPr>
        <w:t xml:space="preserve"> columns. This included:</w:t>
      </w:r>
      <w:r w:rsidR="00114DA0" w:rsidRPr="00114DA0">
        <w:rPr>
          <w:color w:val="000000" w:themeColor="text1"/>
          <w:lang w:val="en-IN"/>
        </w:rPr>
        <w:t xml:space="preserve"> </w:t>
      </w:r>
      <w:r w:rsidRPr="00114DA0">
        <w:rPr>
          <w:color w:val="000000" w:themeColor="text1"/>
          <w:lang w:val="en-IN"/>
        </w:rPr>
        <w:t>Dropping extra columns if present in either set.</w:t>
      </w:r>
      <w:r w:rsidR="00114DA0" w:rsidRPr="00114DA0">
        <w:rPr>
          <w:color w:val="000000" w:themeColor="text1"/>
          <w:lang w:val="en-IN"/>
        </w:rPr>
        <w:t xml:space="preserve"> </w:t>
      </w:r>
      <w:r w:rsidRPr="00114DA0">
        <w:rPr>
          <w:color w:val="000000" w:themeColor="text1"/>
          <w:lang w:val="en-IN"/>
        </w:rPr>
        <w:t>Ensuring consistent column order.</w:t>
      </w:r>
      <w:r w:rsidR="00114DA0" w:rsidRPr="00114DA0">
        <w:rPr>
          <w:color w:val="000000" w:themeColor="text1"/>
          <w:lang w:val="en-IN"/>
        </w:rPr>
        <w:t xml:space="preserve"> </w:t>
      </w:r>
    </w:p>
    <w:p w14:paraId="0374ACC0" w14:textId="4AFEA9B2" w:rsidR="0079004D" w:rsidRPr="00114DA0" w:rsidRDefault="00114DA0" w:rsidP="00093D33">
      <w:pPr>
        <w:pStyle w:val="ListParagraph"/>
        <w:numPr>
          <w:ilvl w:val="0"/>
          <w:numId w:val="45"/>
        </w:numPr>
        <w:rPr>
          <w:color w:val="000000" w:themeColor="text1"/>
          <w:lang w:val="en-IN"/>
        </w:rPr>
      </w:pPr>
      <w:r w:rsidRPr="00114DA0">
        <w:rPr>
          <w:color w:val="000000" w:themeColor="text1"/>
        </w:rPr>
        <w:t>Target Isolation</w:t>
      </w:r>
      <w:r>
        <w:rPr>
          <w:color w:val="000000" w:themeColor="text1"/>
        </w:rPr>
        <w:t>:</w:t>
      </w:r>
      <w:r w:rsidRPr="00114DA0">
        <w:rPr>
          <w:color w:val="000000" w:themeColor="text1"/>
          <w:lang w:val="en-IN"/>
        </w:rPr>
        <w:t xml:space="preserve"> </w:t>
      </w:r>
      <w:r w:rsidR="0079004D" w:rsidRPr="00114DA0">
        <w:rPr>
          <w:color w:val="000000" w:themeColor="text1"/>
          <w:lang w:val="en-IN"/>
        </w:rPr>
        <w:t>The column target was isolated as the prediction label.</w:t>
      </w:r>
      <w:r w:rsidRPr="00114DA0">
        <w:rPr>
          <w:color w:val="000000" w:themeColor="text1"/>
          <w:lang w:val="en-IN"/>
        </w:rPr>
        <w:t xml:space="preserve"> </w:t>
      </w:r>
      <w:r w:rsidR="0079004D" w:rsidRPr="00114DA0">
        <w:rPr>
          <w:color w:val="000000" w:themeColor="text1"/>
          <w:lang w:val="en-IN"/>
        </w:rPr>
        <w:t>0 → No Default</w:t>
      </w:r>
      <w:r w:rsidRPr="00114DA0">
        <w:rPr>
          <w:color w:val="000000" w:themeColor="text1"/>
          <w:lang w:val="en-IN"/>
        </w:rPr>
        <w:t xml:space="preserve">, </w:t>
      </w:r>
      <w:r w:rsidR="0079004D" w:rsidRPr="00114DA0">
        <w:rPr>
          <w:color w:val="000000" w:themeColor="text1"/>
          <w:lang w:val="en-IN"/>
        </w:rPr>
        <w:t>1 → Default</w:t>
      </w:r>
      <w:r>
        <w:rPr>
          <w:color w:val="000000" w:themeColor="text1"/>
          <w:lang w:val="en-IN"/>
        </w:rPr>
        <w:t>.</w:t>
      </w:r>
    </w:p>
    <w:p w14:paraId="548C43AE" w14:textId="0518825F" w:rsidR="0059380E" w:rsidRPr="00114DA0" w:rsidRDefault="00000000" w:rsidP="00114DA0">
      <w:pPr>
        <w:pStyle w:val="Heading1"/>
        <w:rPr>
          <w:color w:val="000000" w:themeColor="text1"/>
        </w:rPr>
      </w:pPr>
      <w:r w:rsidRPr="000723C3">
        <w:br/>
      </w:r>
      <w:r w:rsidRPr="00114DA0">
        <w:rPr>
          <w:color w:val="000000" w:themeColor="text1"/>
        </w:rPr>
        <w:t>3. Exploratory Data Analysis (EDA)</w:t>
      </w:r>
    </w:p>
    <w:p w14:paraId="63C94146" w14:textId="0E3CFC1D" w:rsidR="0079004D" w:rsidRPr="000723C3" w:rsidRDefault="00000000" w:rsidP="00350323">
      <w:pPr>
        <w:rPr>
          <w:color w:val="000000" w:themeColor="text1"/>
          <w:lang w:val="en-IN"/>
        </w:rPr>
      </w:pPr>
      <w:r w:rsidRPr="000723C3">
        <w:rPr>
          <w:color w:val="000000" w:themeColor="text1"/>
        </w:rPr>
        <w:br/>
      </w:r>
      <w:r w:rsidR="0079004D" w:rsidRPr="000723C3">
        <w:rPr>
          <w:color w:val="000000" w:themeColor="text1"/>
          <w:lang w:val="en-IN"/>
        </w:rPr>
        <w:t>Exploratory Data Analysis (EDA) plays a critical role in understanding the dataset’s structure, identifying patterns, detecting anomalies, and shaping strategies for feature engineering. Our goal was to uncover relationships between input features and the target variable (default), helping guide model design.</w:t>
      </w:r>
    </w:p>
    <w:p w14:paraId="3AD9FD69" w14:textId="30F35C0D" w:rsidR="0079004D" w:rsidRPr="00B74D1C" w:rsidRDefault="0079004D" w:rsidP="00350323">
      <w:pPr>
        <w:rPr>
          <w:b/>
          <w:bCs/>
          <w:color w:val="000000" w:themeColor="text1"/>
          <w:sz w:val="24"/>
          <w:szCs w:val="24"/>
          <w:lang w:val="en-IN"/>
        </w:rPr>
      </w:pPr>
      <w:r w:rsidRPr="00B74D1C">
        <w:rPr>
          <w:b/>
          <w:bCs/>
          <w:color w:val="000000" w:themeColor="text1"/>
          <w:sz w:val="24"/>
          <w:szCs w:val="24"/>
          <w:lang w:val="en-IN"/>
        </w:rPr>
        <w:t>Univariate Analysis</w:t>
      </w:r>
    </w:p>
    <w:p w14:paraId="57DB7CF6" w14:textId="77777777" w:rsidR="0079004D" w:rsidRPr="000723C3" w:rsidRDefault="0079004D" w:rsidP="00350323">
      <w:pPr>
        <w:rPr>
          <w:color w:val="000000" w:themeColor="text1"/>
          <w:lang w:val="en-IN"/>
        </w:rPr>
      </w:pPr>
      <w:r w:rsidRPr="000723C3">
        <w:rPr>
          <w:color w:val="000000" w:themeColor="text1"/>
          <w:lang w:val="en-IN"/>
        </w:rPr>
        <w:t>We began by examining distributions of key features to understand their spread, outliers, and potential impact:</w:t>
      </w:r>
    </w:p>
    <w:p w14:paraId="2953210D" w14:textId="2148492C" w:rsidR="0079004D" w:rsidRPr="00B74D1C" w:rsidRDefault="0079004D" w:rsidP="00BD5E6C">
      <w:pPr>
        <w:pStyle w:val="ListParagraph"/>
        <w:numPr>
          <w:ilvl w:val="0"/>
          <w:numId w:val="61"/>
        </w:numPr>
        <w:rPr>
          <w:color w:val="000000" w:themeColor="text1"/>
          <w:lang w:val="en-IN"/>
        </w:rPr>
      </w:pPr>
      <w:r w:rsidRPr="00B74D1C">
        <w:rPr>
          <w:b/>
          <w:bCs/>
          <w:color w:val="000000" w:themeColor="text1"/>
          <w:lang w:val="en-IN"/>
        </w:rPr>
        <w:t>Numerical Features:</w:t>
      </w:r>
      <w:r w:rsidR="00B74D1C" w:rsidRPr="00B74D1C">
        <w:rPr>
          <w:b/>
          <w:bCs/>
          <w:color w:val="000000" w:themeColor="text1"/>
          <w:lang w:val="en-IN"/>
        </w:rPr>
        <w:t xml:space="preserve"> </w:t>
      </w:r>
      <w:r w:rsidRPr="00B74D1C">
        <w:rPr>
          <w:color w:val="000000" w:themeColor="text1"/>
          <w:lang w:val="en-IN"/>
        </w:rPr>
        <w:t>age, debt_ratio, monthly_income, number_of_open_credit_lines, etc.</w:t>
      </w:r>
      <w:r w:rsidR="00B74D1C" w:rsidRPr="00B74D1C">
        <w:rPr>
          <w:color w:val="000000" w:themeColor="text1"/>
          <w:lang w:val="en-IN"/>
        </w:rPr>
        <w:t xml:space="preserve"> </w:t>
      </w:r>
      <w:r w:rsidRPr="00B74D1C">
        <w:rPr>
          <w:color w:val="000000" w:themeColor="text1"/>
          <w:lang w:val="en-IN"/>
        </w:rPr>
        <w:t>Some variables showed right-skewed distributions, especially financial ones like debt_ratio and monthly_income.</w:t>
      </w:r>
    </w:p>
    <w:p w14:paraId="652AEAC2" w14:textId="188F2E05" w:rsidR="0079004D" w:rsidRPr="00FF36ED" w:rsidRDefault="0079004D" w:rsidP="00FF36ED">
      <w:pPr>
        <w:pStyle w:val="ListParagraph"/>
        <w:numPr>
          <w:ilvl w:val="0"/>
          <w:numId w:val="61"/>
        </w:numPr>
        <w:rPr>
          <w:color w:val="000000" w:themeColor="text1"/>
          <w:lang w:val="en-IN"/>
        </w:rPr>
      </w:pPr>
      <w:r w:rsidRPr="00FF36ED">
        <w:rPr>
          <w:b/>
          <w:bCs/>
          <w:color w:val="000000" w:themeColor="text1"/>
          <w:lang w:val="en-IN"/>
        </w:rPr>
        <w:t>Categorical Features:</w:t>
      </w:r>
      <w:r w:rsidR="00B74D1C" w:rsidRPr="00FF36ED">
        <w:rPr>
          <w:b/>
          <w:bCs/>
          <w:color w:val="000000" w:themeColor="text1"/>
          <w:lang w:val="en-IN"/>
        </w:rPr>
        <w:t xml:space="preserve"> </w:t>
      </w:r>
      <w:r w:rsidRPr="00FF36ED">
        <w:rPr>
          <w:color w:val="000000" w:themeColor="text1"/>
          <w:lang w:val="en-IN"/>
        </w:rPr>
        <w:t>Boolean and object-type columns were label-encoded.</w:t>
      </w:r>
      <w:r w:rsidR="00B74D1C" w:rsidRPr="00FF36ED">
        <w:rPr>
          <w:color w:val="000000" w:themeColor="text1"/>
          <w:lang w:val="en-IN"/>
        </w:rPr>
        <w:t xml:space="preserve"> </w:t>
      </w:r>
      <w:r w:rsidRPr="00FF36ED">
        <w:rPr>
          <w:color w:val="000000" w:themeColor="text1"/>
          <w:lang w:val="en-IN"/>
        </w:rPr>
        <w:t>Certain categorical features had imbalanced value counts, which might influence the model bias if not handled properly.</w:t>
      </w:r>
    </w:p>
    <w:p w14:paraId="68506E41" w14:textId="4BCCFB29" w:rsidR="0079004D" w:rsidRPr="00FF36ED" w:rsidRDefault="0079004D" w:rsidP="00FF36ED">
      <w:pPr>
        <w:pStyle w:val="ListParagraph"/>
        <w:numPr>
          <w:ilvl w:val="0"/>
          <w:numId w:val="61"/>
        </w:numPr>
        <w:rPr>
          <w:color w:val="000000" w:themeColor="text1"/>
          <w:lang w:val="en-IN"/>
        </w:rPr>
      </w:pPr>
      <w:r w:rsidRPr="00FF36ED">
        <w:rPr>
          <w:b/>
          <w:bCs/>
          <w:color w:val="000000" w:themeColor="text1"/>
          <w:lang w:val="en-IN"/>
        </w:rPr>
        <w:t>Example Chart:</w:t>
      </w:r>
      <w:r w:rsidR="00B74D1C" w:rsidRPr="00FF36ED">
        <w:rPr>
          <w:b/>
          <w:bCs/>
          <w:color w:val="000000" w:themeColor="text1"/>
          <w:lang w:val="en-IN"/>
        </w:rPr>
        <w:t xml:space="preserve"> </w:t>
      </w:r>
      <w:r w:rsidRPr="00FF36ED">
        <w:rPr>
          <w:color w:val="000000" w:themeColor="text1"/>
          <w:lang w:val="en-IN"/>
        </w:rPr>
        <w:t>Histogram of debt_ratio</w:t>
      </w:r>
      <w:r w:rsidR="00B74D1C" w:rsidRPr="00FF36ED">
        <w:rPr>
          <w:color w:val="000000" w:themeColor="text1"/>
          <w:lang w:val="en-IN"/>
        </w:rPr>
        <w:t xml:space="preserve">. </w:t>
      </w:r>
      <w:r w:rsidRPr="00FF36ED">
        <w:rPr>
          <w:color w:val="000000" w:themeColor="text1"/>
          <w:lang w:val="en-IN"/>
        </w:rPr>
        <w:t>Revealed a long tail indicating a small number of customers with very high debt ratios.</w:t>
      </w:r>
    </w:p>
    <w:p w14:paraId="2D0A0867" w14:textId="6050D7E8" w:rsidR="0079004D" w:rsidRPr="00B74D1C" w:rsidRDefault="0079004D" w:rsidP="00350323">
      <w:pPr>
        <w:rPr>
          <w:b/>
          <w:bCs/>
          <w:color w:val="000000" w:themeColor="text1"/>
          <w:sz w:val="24"/>
          <w:szCs w:val="24"/>
          <w:lang w:val="en-IN"/>
        </w:rPr>
      </w:pPr>
      <w:r w:rsidRPr="00B74D1C">
        <w:rPr>
          <w:b/>
          <w:bCs/>
          <w:color w:val="000000" w:themeColor="text1"/>
          <w:sz w:val="24"/>
          <w:szCs w:val="24"/>
          <w:lang w:val="en-IN"/>
        </w:rPr>
        <w:t>Bivariate Analysis</w:t>
      </w:r>
    </w:p>
    <w:p w14:paraId="74F1112F" w14:textId="77777777" w:rsidR="0079004D" w:rsidRPr="000723C3" w:rsidRDefault="0079004D" w:rsidP="00350323">
      <w:pPr>
        <w:rPr>
          <w:color w:val="000000" w:themeColor="text1"/>
          <w:lang w:val="en-IN"/>
        </w:rPr>
      </w:pPr>
      <w:r w:rsidRPr="000723C3">
        <w:rPr>
          <w:color w:val="000000" w:themeColor="text1"/>
          <w:lang w:val="en-IN"/>
        </w:rPr>
        <w:t>We analyzed how features related to the target variable.</w:t>
      </w:r>
    </w:p>
    <w:p w14:paraId="6516EAA3" w14:textId="4257047A" w:rsidR="0079004D" w:rsidRPr="00B74D1C" w:rsidRDefault="0079004D" w:rsidP="007F42A4">
      <w:pPr>
        <w:pStyle w:val="ListParagraph"/>
        <w:numPr>
          <w:ilvl w:val="0"/>
          <w:numId w:val="61"/>
        </w:numPr>
        <w:rPr>
          <w:color w:val="000000" w:themeColor="text1"/>
          <w:lang w:val="en-IN"/>
        </w:rPr>
      </w:pPr>
      <w:r w:rsidRPr="00B74D1C">
        <w:rPr>
          <w:b/>
          <w:bCs/>
          <w:color w:val="000000" w:themeColor="text1"/>
          <w:lang w:val="en-IN"/>
        </w:rPr>
        <w:t>Boxplots:</w:t>
      </w:r>
      <w:r w:rsidR="00B74D1C" w:rsidRPr="00B74D1C">
        <w:rPr>
          <w:b/>
          <w:bCs/>
          <w:color w:val="000000" w:themeColor="text1"/>
          <w:lang w:val="en-IN"/>
        </w:rPr>
        <w:t xml:space="preserve"> </w:t>
      </w:r>
      <w:r w:rsidRPr="00B74D1C">
        <w:rPr>
          <w:color w:val="000000" w:themeColor="text1"/>
          <w:lang w:val="en-IN"/>
        </w:rPr>
        <w:t>debt_ratio and number_of_dependents were higher on average among defaulters.</w:t>
      </w:r>
    </w:p>
    <w:p w14:paraId="794FCB8D" w14:textId="128BB36B" w:rsidR="0079004D" w:rsidRPr="00B74D1C" w:rsidRDefault="0079004D" w:rsidP="00EF1FD7">
      <w:pPr>
        <w:pStyle w:val="ListParagraph"/>
        <w:numPr>
          <w:ilvl w:val="0"/>
          <w:numId w:val="61"/>
        </w:numPr>
        <w:rPr>
          <w:color w:val="000000" w:themeColor="text1"/>
          <w:lang w:val="en-IN"/>
        </w:rPr>
      </w:pPr>
      <w:r w:rsidRPr="00B74D1C">
        <w:rPr>
          <w:b/>
          <w:bCs/>
          <w:color w:val="000000" w:themeColor="text1"/>
          <w:lang w:val="en-IN"/>
        </w:rPr>
        <w:t>Correlation Matrix:</w:t>
      </w:r>
      <w:r w:rsidR="00B74D1C" w:rsidRPr="00B74D1C">
        <w:rPr>
          <w:b/>
          <w:bCs/>
          <w:color w:val="000000" w:themeColor="text1"/>
          <w:lang w:val="en-IN"/>
        </w:rPr>
        <w:t xml:space="preserve"> </w:t>
      </w:r>
      <w:r w:rsidRPr="00B74D1C">
        <w:rPr>
          <w:color w:val="000000" w:themeColor="text1"/>
          <w:lang w:val="en-IN"/>
        </w:rPr>
        <w:t>Heatmaps helped spot weak to moderate correlations.</w:t>
      </w:r>
      <w:r w:rsidR="00B74D1C">
        <w:rPr>
          <w:color w:val="000000" w:themeColor="text1"/>
          <w:lang w:val="en-IN"/>
        </w:rPr>
        <w:t xml:space="preserve"> </w:t>
      </w:r>
      <w:r w:rsidRPr="00B74D1C">
        <w:rPr>
          <w:color w:val="000000" w:themeColor="text1"/>
          <w:lang w:val="en-IN"/>
        </w:rPr>
        <w:t>Most features showed low linear correlation, suggesting nonlinear models (e.g., trees) might perform better.</w:t>
      </w:r>
    </w:p>
    <w:p w14:paraId="54189DA4" w14:textId="19076EE4" w:rsidR="0079004D" w:rsidRPr="00B74D1C" w:rsidRDefault="0079004D" w:rsidP="00BB0265">
      <w:pPr>
        <w:pStyle w:val="ListParagraph"/>
        <w:numPr>
          <w:ilvl w:val="0"/>
          <w:numId w:val="61"/>
        </w:numPr>
        <w:rPr>
          <w:color w:val="000000" w:themeColor="text1"/>
          <w:lang w:val="en-IN"/>
        </w:rPr>
      </w:pPr>
      <w:r w:rsidRPr="00B74D1C">
        <w:rPr>
          <w:b/>
          <w:bCs/>
          <w:color w:val="000000" w:themeColor="text1"/>
          <w:lang w:val="en-IN"/>
        </w:rPr>
        <w:lastRenderedPageBreak/>
        <w:t>Default Distribution:</w:t>
      </w:r>
      <w:r w:rsidR="00B74D1C" w:rsidRPr="00B74D1C">
        <w:rPr>
          <w:b/>
          <w:bCs/>
          <w:color w:val="000000" w:themeColor="text1"/>
          <w:lang w:val="en-IN"/>
        </w:rPr>
        <w:t xml:space="preserve"> </w:t>
      </w:r>
      <w:r w:rsidRPr="00B74D1C">
        <w:rPr>
          <w:color w:val="000000" w:themeColor="text1"/>
          <w:lang w:val="en-IN"/>
        </w:rPr>
        <w:t>Only ~20.6% of records were labeled as defaulters.</w:t>
      </w:r>
      <w:r w:rsidR="00B74D1C" w:rsidRPr="00B74D1C">
        <w:rPr>
          <w:color w:val="000000" w:themeColor="text1"/>
          <w:lang w:val="en-IN"/>
        </w:rPr>
        <w:t xml:space="preserve"> </w:t>
      </w:r>
      <w:r w:rsidRPr="00B74D1C">
        <w:rPr>
          <w:color w:val="000000" w:themeColor="text1"/>
          <w:lang w:val="en-IN"/>
        </w:rPr>
        <w:t>This class imbalance required attention during model training (e.g., via class_weight='balanced' or resampling techniques).</w:t>
      </w:r>
    </w:p>
    <w:p w14:paraId="5CAF7213" w14:textId="43ACA6F2" w:rsidR="0079004D" w:rsidRPr="00B74D1C" w:rsidRDefault="0079004D" w:rsidP="00350323">
      <w:pPr>
        <w:rPr>
          <w:b/>
          <w:bCs/>
          <w:color w:val="000000" w:themeColor="text1"/>
          <w:sz w:val="24"/>
          <w:szCs w:val="24"/>
          <w:lang w:val="en-IN"/>
        </w:rPr>
      </w:pPr>
      <w:r w:rsidRPr="00B74D1C">
        <w:rPr>
          <w:b/>
          <w:bCs/>
          <w:color w:val="000000" w:themeColor="text1"/>
          <w:sz w:val="24"/>
          <w:szCs w:val="24"/>
          <w:lang w:val="en-IN"/>
        </w:rPr>
        <w:t>Key Visual Insights</w:t>
      </w:r>
    </w:p>
    <w:p w14:paraId="70073B62" w14:textId="5E89968D" w:rsidR="0079004D" w:rsidRPr="00B74D1C" w:rsidRDefault="0079004D" w:rsidP="00350323">
      <w:pPr>
        <w:pStyle w:val="ListParagraph"/>
        <w:numPr>
          <w:ilvl w:val="0"/>
          <w:numId w:val="62"/>
        </w:numPr>
        <w:rPr>
          <w:color w:val="000000" w:themeColor="text1"/>
          <w:lang w:val="en-IN"/>
        </w:rPr>
      </w:pPr>
      <w:r w:rsidRPr="00B74D1C">
        <w:rPr>
          <w:b/>
          <w:bCs/>
          <w:color w:val="000000" w:themeColor="text1"/>
          <w:lang w:val="en-IN"/>
        </w:rPr>
        <w:t>Target Imbalance:</w:t>
      </w:r>
      <w:r w:rsidR="00B74D1C" w:rsidRPr="00B74D1C">
        <w:rPr>
          <w:b/>
          <w:bCs/>
          <w:color w:val="000000" w:themeColor="text1"/>
          <w:lang w:val="en-IN"/>
        </w:rPr>
        <w:t xml:space="preserve"> </w:t>
      </w:r>
      <w:r w:rsidRPr="00B74D1C">
        <w:rPr>
          <w:color w:val="000000" w:themeColor="text1"/>
          <w:lang w:val="en-IN"/>
        </w:rPr>
        <w:t>Defaulted (1): ~20%</w:t>
      </w:r>
      <w:r w:rsidR="00B74D1C" w:rsidRPr="00B74D1C">
        <w:rPr>
          <w:color w:val="000000" w:themeColor="text1"/>
          <w:lang w:val="en-IN"/>
        </w:rPr>
        <w:t xml:space="preserve">  </w:t>
      </w:r>
      <w:r w:rsidR="00B74D1C">
        <w:rPr>
          <w:color w:val="000000" w:themeColor="text1"/>
          <w:lang w:val="en-IN"/>
        </w:rPr>
        <w:t xml:space="preserve">and </w:t>
      </w:r>
      <w:r w:rsidRPr="00B74D1C">
        <w:rPr>
          <w:color w:val="000000" w:themeColor="text1"/>
          <w:lang w:val="en-IN"/>
        </w:rPr>
        <w:t>Non-defaulted (0): ~80%</w:t>
      </w:r>
      <w:r w:rsidR="00B74D1C">
        <w:rPr>
          <w:color w:val="000000" w:themeColor="text1"/>
          <w:lang w:val="en-IN"/>
        </w:rPr>
        <w:t xml:space="preserve">. </w:t>
      </w:r>
      <w:r w:rsidRPr="00B74D1C">
        <w:rPr>
          <w:color w:val="000000" w:themeColor="text1"/>
          <w:lang w:val="en-IN"/>
        </w:rPr>
        <w:t>This significant imbalance influenced our choice of metrics (F1-score, ROC AUC instead of accuracy).</w:t>
      </w:r>
    </w:p>
    <w:p w14:paraId="027E477C" w14:textId="668C8DAE" w:rsidR="0079004D" w:rsidRPr="00B74D1C" w:rsidRDefault="0079004D" w:rsidP="00677AD3">
      <w:pPr>
        <w:pStyle w:val="ListParagraph"/>
        <w:numPr>
          <w:ilvl w:val="0"/>
          <w:numId w:val="62"/>
        </w:numPr>
        <w:rPr>
          <w:color w:val="000000" w:themeColor="text1"/>
          <w:lang w:val="en-IN"/>
        </w:rPr>
      </w:pPr>
      <w:r w:rsidRPr="00B74D1C">
        <w:rPr>
          <w:b/>
          <w:bCs/>
          <w:color w:val="000000" w:themeColor="text1"/>
          <w:lang w:val="en-IN"/>
        </w:rPr>
        <w:t>Outliers:</w:t>
      </w:r>
      <w:r w:rsidR="00B74D1C" w:rsidRPr="00B74D1C">
        <w:rPr>
          <w:b/>
          <w:bCs/>
          <w:color w:val="000000" w:themeColor="text1"/>
          <w:lang w:val="en-IN"/>
        </w:rPr>
        <w:t xml:space="preserve"> </w:t>
      </w:r>
      <w:r w:rsidRPr="00B74D1C">
        <w:rPr>
          <w:color w:val="000000" w:themeColor="text1"/>
          <w:lang w:val="en-IN"/>
        </w:rPr>
        <w:t>Features like monthly_income had extreme values.</w:t>
      </w:r>
      <w:r w:rsidR="00B74D1C" w:rsidRPr="00B74D1C">
        <w:rPr>
          <w:color w:val="000000" w:themeColor="text1"/>
          <w:lang w:val="en-IN"/>
        </w:rPr>
        <w:t xml:space="preserve"> </w:t>
      </w:r>
      <w:r w:rsidRPr="00B74D1C">
        <w:rPr>
          <w:color w:val="000000" w:themeColor="text1"/>
          <w:lang w:val="en-IN"/>
        </w:rPr>
        <w:t>Instead of dropping, we used RobustScaler to mitigate their influence.</w:t>
      </w:r>
    </w:p>
    <w:p w14:paraId="48B0820D" w14:textId="20367192" w:rsidR="0079004D" w:rsidRPr="00B74D1C" w:rsidRDefault="0079004D" w:rsidP="00655D48">
      <w:pPr>
        <w:pStyle w:val="ListParagraph"/>
        <w:numPr>
          <w:ilvl w:val="0"/>
          <w:numId w:val="62"/>
        </w:numPr>
        <w:rPr>
          <w:color w:val="000000" w:themeColor="text1"/>
          <w:lang w:val="en-IN"/>
        </w:rPr>
      </w:pPr>
      <w:r w:rsidRPr="00B74D1C">
        <w:rPr>
          <w:b/>
          <w:bCs/>
          <w:color w:val="000000" w:themeColor="text1"/>
          <w:lang w:val="en-IN"/>
        </w:rPr>
        <w:t>Missing Data:</w:t>
      </w:r>
      <w:r w:rsidR="00B74D1C" w:rsidRPr="00B74D1C">
        <w:rPr>
          <w:b/>
          <w:bCs/>
          <w:color w:val="000000" w:themeColor="text1"/>
          <w:lang w:val="en-IN"/>
        </w:rPr>
        <w:t xml:space="preserve"> </w:t>
      </w:r>
      <w:r w:rsidRPr="00B74D1C">
        <w:rPr>
          <w:color w:val="000000" w:themeColor="text1"/>
          <w:lang w:val="en-IN"/>
        </w:rPr>
        <w:t>Found in income and dependent count fields.</w:t>
      </w:r>
      <w:r w:rsidR="00B74D1C" w:rsidRPr="00B74D1C">
        <w:rPr>
          <w:color w:val="000000" w:themeColor="text1"/>
          <w:lang w:val="en-IN"/>
        </w:rPr>
        <w:t xml:space="preserve"> </w:t>
      </w:r>
      <w:r w:rsidRPr="00B74D1C">
        <w:rPr>
          <w:color w:val="000000" w:themeColor="text1"/>
          <w:lang w:val="en-IN"/>
        </w:rPr>
        <w:t>Imputed using median values, preserving the distribution shape.</w:t>
      </w:r>
    </w:p>
    <w:p w14:paraId="028E51A9" w14:textId="39E4575B" w:rsidR="0079004D" w:rsidRPr="00B74D1C" w:rsidRDefault="0079004D" w:rsidP="00350323">
      <w:pPr>
        <w:rPr>
          <w:b/>
          <w:bCs/>
          <w:color w:val="000000" w:themeColor="text1"/>
          <w:sz w:val="24"/>
          <w:szCs w:val="24"/>
          <w:lang w:val="en-IN"/>
        </w:rPr>
      </w:pPr>
      <w:r w:rsidRPr="00B74D1C">
        <w:rPr>
          <w:b/>
          <w:bCs/>
          <w:color w:val="000000" w:themeColor="text1"/>
          <w:sz w:val="24"/>
          <w:szCs w:val="24"/>
          <w:lang w:val="en-IN"/>
        </w:rPr>
        <w:t>Summary of EDA Outcomes</w:t>
      </w:r>
    </w:p>
    <w:tbl>
      <w:tblPr>
        <w:tblStyle w:val="TableGrid"/>
        <w:tblW w:w="0" w:type="auto"/>
        <w:jc w:val="center"/>
        <w:tblLook w:val="04A0" w:firstRow="1" w:lastRow="0" w:firstColumn="1" w:lastColumn="0" w:noHBand="0" w:noVBand="1"/>
      </w:tblPr>
      <w:tblGrid>
        <w:gridCol w:w="3047"/>
        <w:gridCol w:w="5592"/>
      </w:tblGrid>
      <w:tr w:rsidR="000723C3" w:rsidRPr="000723C3" w14:paraId="43E6D5E8" w14:textId="77777777" w:rsidTr="004C1DAD">
        <w:trPr>
          <w:jc w:val="center"/>
        </w:trPr>
        <w:tc>
          <w:tcPr>
            <w:tcW w:w="0" w:type="auto"/>
            <w:hideMark/>
          </w:tcPr>
          <w:p w14:paraId="28DF75F8" w14:textId="77777777" w:rsidR="0079004D" w:rsidRPr="00B74D1C" w:rsidRDefault="0079004D" w:rsidP="00B74D1C">
            <w:pPr>
              <w:jc w:val="center"/>
              <w:rPr>
                <w:b/>
                <w:bCs/>
                <w:color w:val="000000" w:themeColor="text1"/>
                <w:lang w:val="en-IN"/>
              </w:rPr>
            </w:pPr>
            <w:r w:rsidRPr="00B74D1C">
              <w:rPr>
                <w:b/>
                <w:bCs/>
                <w:color w:val="000000" w:themeColor="text1"/>
                <w:lang w:val="en-IN"/>
              </w:rPr>
              <w:t>Insight</w:t>
            </w:r>
          </w:p>
        </w:tc>
        <w:tc>
          <w:tcPr>
            <w:tcW w:w="0" w:type="auto"/>
            <w:hideMark/>
          </w:tcPr>
          <w:p w14:paraId="1FBD8011" w14:textId="77777777" w:rsidR="0079004D" w:rsidRPr="00B74D1C" w:rsidRDefault="0079004D" w:rsidP="00B74D1C">
            <w:pPr>
              <w:jc w:val="center"/>
              <w:rPr>
                <w:b/>
                <w:bCs/>
                <w:color w:val="000000" w:themeColor="text1"/>
                <w:lang w:val="en-IN"/>
              </w:rPr>
            </w:pPr>
            <w:r w:rsidRPr="00B74D1C">
              <w:rPr>
                <w:b/>
                <w:bCs/>
                <w:color w:val="000000" w:themeColor="text1"/>
                <w:lang w:val="en-IN"/>
              </w:rPr>
              <w:t>Action Taken</w:t>
            </w:r>
          </w:p>
        </w:tc>
      </w:tr>
      <w:tr w:rsidR="000723C3" w:rsidRPr="000723C3" w14:paraId="0D977E16" w14:textId="77777777" w:rsidTr="004C1DAD">
        <w:trPr>
          <w:jc w:val="center"/>
        </w:trPr>
        <w:tc>
          <w:tcPr>
            <w:tcW w:w="0" w:type="auto"/>
            <w:hideMark/>
          </w:tcPr>
          <w:p w14:paraId="09A8F4EF" w14:textId="77777777" w:rsidR="0079004D" w:rsidRPr="000723C3" w:rsidRDefault="0079004D" w:rsidP="00350323">
            <w:pPr>
              <w:rPr>
                <w:color w:val="000000" w:themeColor="text1"/>
                <w:lang w:val="en-IN"/>
              </w:rPr>
            </w:pPr>
            <w:r w:rsidRPr="000723C3">
              <w:rPr>
                <w:color w:val="000000" w:themeColor="text1"/>
                <w:lang w:val="en-IN"/>
              </w:rPr>
              <w:t>Class imbalance in target</w:t>
            </w:r>
          </w:p>
        </w:tc>
        <w:tc>
          <w:tcPr>
            <w:tcW w:w="0" w:type="auto"/>
            <w:hideMark/>
          </w:tcPr>
          <w:p w14:paraId="31C92B86" w14:textId="77777777" w:rsidR="0079004D" w:rsidRPr="000723C3" w:rsidRDefault="0079004D" w:rsidP="00350323">
            <w:pPr>
              <w:rPr>
                <w:color w:val="000000" w:themeColor="text1"/>
                <w:lang w:val="en-IN"/>
              </w:rPr>
            </w:pPr>
            <w:r w:rsidRPr="000723C3">
              <w:rPr>
                <w:color w:val="000000" w:themeColor="text1"/>
                <w:lang w:val="en-IN"/>
              </w:rPr>
              <w:t>Used class_weight='balanced' and chose suitable metrics</w:t>
            </w:r>
          </w:p>
        </w:tc>
      </w:tr>
      <w:tr w:rsidR="000723C3" w:rsidRPr="000723C3" w14:paraId="39E95D6E" w14:textId="77777777" w:rsidTr="004C1DAD">
        <w:trPr>
          <w:jc w:val="center"/>
        </w:trPr>
        <w:tc>
          <w:tcPr>
            <w:tcW w:w="0" w:type="auto"/>
            <w:hideMark/>
          </w:tcPr>
          <w:p w14:paraId="07CCD3A2" w14:textId="77777777" w:rsidR="0079004D" w:rsidRPr="000723C3" w:rsidRDefault="0079004D" w:rsidP="00350323">
            <w:pPr>
              <w:rPr>
                <w:color w:val="000000" w:themeColor="text1"/>
                <w:lang w:val="en-IN"/>
              </w:rPr>
            </w:pPr>
            <w:r w:rsidRPr="000723C3">
              <w:rPr>
                <w:color w:val="000000" w:themeColor="text1"/>
                <w:lang w:val="en-IN"/>
              </w:rPr>
              <w:t>Skewed financial data</w:t>
            </w:r>
          </w:p>
        </w:tc>
        <w:tc>
          <w:tcPr>
            <w:tcW w:w="0" w:type="auto"/>
            <w:hideMark/>
          </w:tcPr>
          <w:p w14:paraId="57DFA5D2" w14:textId="77777777" w:rsidR="0079004D" w:rsidRPr="000723C3" w:rsidRDefault="0079004D" w:rsidP="00350323">
            <w:pPr>
              <w:rPr>
                <w:color w:val="000000" w:themeColor="text1"/>
                <w:lang w:val="en-IN"/>
              </w:rPr>
            </w:pPr>
            <w:r w:rsidRPr="000723C3">
              <w:rPr>
                <w:color w:val="000000" w:themeColor="text1"/>
                <w:lang w:val="en-IN"/>
              </w:rPr>
              <w:t>Applied RobustScaler</w:t>
            </w:r>
          </w:p>
        </w:tc>
      </w:tr>
      <w:tr w:rsidR="000723C3" w:rsidRPr="000723C3" w14:paraId="1A024A6B" w14:textId="77777777" w:rsidTr="004C1DAD">
        <w:trPr>
          <w:jc w:val="center"/>
        </w:trPr>
        <w:tc>
          <w:tcPr>
            <w:tcW w:w="0" w:type="auto"/>
            <w:hideMark/>
          </w:tcPr>
          <w:p w14:paraId="48B20D44" w14:textId="77777777" w:rsidR="0079004D" w:rsidRPr="000723C3" w:rsidRDefault="0079004D" w:rsidP="00350323">
            <w:pPr>
              <w:rPr>
                <w:color w:val="000000" w:themeColor="text1"/>
                <w:lang w:val="en-IN"/>
              </w:rPr>
            </w:pPr>
            <w:r w:rsidRPr="000723C3">
              <w:rPr>
                <w:color w:val="000000" w:themeColor="text1"/>
                <w:lang w:val="en-IN"/>
              </w:rPr>
              <w:t>Categorical encoding needed</w:t>
            </w:r>
          </w:p>
        </w:tc>
        <w:tc>
          <w:tcPr>
            <w:tcW w:w="0" w:type="auto"/>
            <w:hideMark/>
          </w:tcPr>
          <w:p w14:paraId="71B3CE67" w14:textId="77777777" w:rsidR="0079004D" w:rsidRPr="000723C3" w:rsidRDefault="0079004D" w:rsidP="00350323">
            <w:pPr>
              <w:rPr>
                <w:color w:val="000000" w:themeColor="text1"/>
                <w:lang w:val="en-IN"/>
              </w:rPr>
            </w:pPr>
            <w:r w:rsidRPr="000723C3">
              <w:rPr>
                <w:color w:val="000000" w:themeColor="text1"/>
                <w:lang w:val="en-IN"/>
              </w:rPr>
              <w:t>Used LabelEncoder</w:t>
            </w:r>
          </w:p>
        </w:tc>
      </w:tr>
      <w:tr w:rsidR="000723C3" w:rsidRPr="000723C3" w14:paraId="36044693" w14:textId="77777777" w:rsidTr="004C1DAD">
        <w:trPr>
          <w:jc w:val="center"/>
        </w:trPr>
        <w:tc>
          <w:tcPr>
            <w:tcW w:w="0" w:type="auto"/>
            <w:hideMark/>
          </w:tcPr>
          <w:p w14:paraId="64EDAE3B" w14:textId="77777777" w:rsidR="0079004D" w:rsidRPr="000723C3" w:rsidRDefault="0079004D" w:rsidP="00350323">
            <w:pPr>
              <w:rPr>
                <w:color w:val="000000" w:themeColor="text1"/>
                <w:lang w:val="en-IN"/>
              </w:rPr>
            </w:pPr>
            <w:r w:rsidRPr="000723C3">
              <w:rPr>
                <w:color w:val="000000" w:themeColor="text1"/>
                <w:lang w:val="en-IN"/>
              </w:rPr>
              <w:t>Correlations were weak</w:t>
            </w:r>
          </w:p>
        </w:tc>
        <w:tc>
          <w:tcPr>
            <w:tcW w:w="0" w:type="auto"/>
            <w:hideMark/>
          </w:tcPr>
          <w:p w14:paraId="0D41F297" w14:textId="77777777" w:rsidR="0079004D" w:rsidRPr="000723C3" w:rsidRDefault="0079004D" w:rsidP="00350323">
            <w:pPr>
              <w:rPr>
                <w:color w:val="000000" w:themeColor="text1"/>
                <w:lang w:val="en-IN"/>
              </w:rPr>
            </w:pPr>
            <w:r w:rsidRPr="000723C3">
              <w:rPr>
                <w:color w:val="000000" w:themeColor="text1"/>
                <w:lang w:val="en-IN"/>
              </w:rPr>
              <w:t>Preferred ensemble models like Random Forest/XGBoost</w:t>
            </w:r>
          </w:p>
        </w:tc>
      </w:tr>
      <w:tr w:rsidR="000723C3" w:rsidRPr="000723C3" w14:paraId="7BCE5190" w14:textId="77777777" w:rsidTr="004C1DAD">
        <w:trPr>
          <w:jc w:val="center"/>
        </w:trPr>
        <w:tc>
          <w:tcPr>
            <w:tcW w:w="0" w:type="auto"/>
            <w:hideMark/>
          </w:tcPr>
          <w:p w14:paraId="5D144653" w14:textId="77777777" w:rsidR="0079004D" w:rsidRPr="000723C3" w:rsidRDefault="0079004D" w:rsidP="00350323">
            <w:pPr>
              <w:rPr>
                <w:color w:val="000000" w:themeColor="text1"/>
                <w:lang w:val="en-IN"/>
              </w:rPr>
            </w:pPr>
            <w:r w:rsidRPr="000723C3">
              <w:rPr>
                <w:color w:val="000000" w:themeColor="text1"/>
                <w:lang w:val="en-IN"/>
              </w:rPr>
              <w:t>Missing values in key columns</w:t>
            </w:r>
          </w:p>
        </w:tc>
        <w:tc>
          <w:tcPr>
            <w:tcW w:w="0" w:type="auto"/>
            <w:hideMark/>
          </w:tcPr>
          <w:p w14:paraId="6DDABE95" w14:textId="77777777" w:rsidR="0079004D" w:rsidRPr="000723C3" w:rsidRDefault="0079004D" w:rsidP="00350323">
            <w:pPr>
              <w:rPr>
                <w:color w:val="000000" w:themeColor="text1"/>
                <w:lang w:val="en-IN"/>
              </w:rPr>
            </w:pPr>
            <w:r w:rsidRPr="000723C3">
              <w:rPr>
                <w:color w:val="000000" w:themeColor="text1"/>
                <w:lang w:val="en-IN"/>
              </w:rPr>
              <w:t>Used median imputation</w:t>
            </w:r>
          </w:p>
        </w:tc>
      </w:tr>
    </w:tbl>
    <w:p w14:paraId="240D3D7F" w14:textId="76D7159C" w:rsidR="0059380E" w:rsidRPr="000723C3" w:rsidRDefault="0059380E" w:rsidP="00350323">
      <w:pPr>
        <w:rPr>
          <w:color w:val="000000" w:themeColor="text1"/>
        </w:rPr>
      </w:pPr>
    </w:p>
    <w:p w14:paraId="2AFCF3AD" w14:textId="77777777" w:rsidR="0059380E" w:rsidRPr="000643D9" w:rsidRDefault="00000000" w:rsidP="000643D9">
      <w:pPr>
        <w:pStyle w:val="Heading1"/>
        <w:rPr>
          <w:color w:val="auto"/>
        </w:rPr>
      </w:pPr>
      <w:r w:rsidRPr="000643D9">
        <w:rPr>
          <w:color w:val="auto"/>
        </w:rPr>
        <w:t>4. Model Selection</w:t>
      </w:r>
    </w:p>
    <w:p w14:paraId="36ED27F6" w14:textId="77777777" w:rsidR="0079004D" w:rsidRPr="000723C3" w:rsidRDefault="00000000" w:rsidP="00350323">
      <w:pPr>
        <w:rPr>
          <w:color w:val="000000" w:themeColor="text1"/>
          <w:lang w:val="en-IN"/>
        </w:rPr>
      </w:pPr>
      <w:r w:rsidRPr="000723C3">
        <w:rPr>
          <w:color w:val="000000" w:themeColor="text1"/>
        </w:rPr>
        <w:br/>
      </w:r>
      <w:r w:rsidR="0079004D" w:rsidRPr="000723C3">
        <w:rPr>
          <w:color w:val="000000" w:themeColor="text1"/>
          <w:lang w:val="en-IN"/>
        </w:rPr>
        <w:t>Choosing the right model is essential when dealing with real-world data—especially one that involves imbalanced classes like credit default prediction. Our selection process involved testing multiple algorithms with varying complexity and interpretability.</w:t>
      </w:r>
    </w:p>
    <w:p w14:paraId="28420B7C" w14:textId="50B746E3" w:rsidR="0079004D" w:rsidRPr="00FF36ED" w:rsidRDefault="0079004D" w:rsidP="00350323">
      <w:pPr>
        <w:rPr>
          <w:b/>
          <w:bCs/>
          <w:color w:val="000000" w:themeColor="text1"/>
          <w:sz w:val="24"/>
          <w:szCs w:val="24"/>
          <w:lang w:val="en-IN"/>
        </w:rPr>
      </w:pPr>
      <w:r w:rsidRPr="00FF36ED">
        <w:rPr>
          <w:b/>
          <w:bCs/>
          <w:color w:val="000000" w:themeColor="text1"/>
          <w:sz w:val="24"/>
          <w:szCs w:val="24"/>
          <w:lang w:val="en-IN"/>
        </w:rPr>
        <w:t>Candidate Models</w:t>
      </w:r>
    </w:p>
    <w:p w14:paraId="08BF60DA" w14:textId="77777777" w:rsidR="0079004D" w:rsidRPr="000723C3" w:rsidRDefault="0079004D" w:rsidP="00350323">
      <w:pPr>
        <w:rPr>
          <w:color w:val="000000" w:themeColor="text1"/>
          <w:lang w:val="en-IN"/>
        </w:rPr>
      </w:pPr>
      <w:r w:rsidRPr="000723C3">
        <w:rPr>
          <w:color w:val="000000" w:themeColor="text1"/>
          <w:lang w:val="en-IN"/>
        </w:rPr>
        <w:t>We explored four supervised classification algorithms, each with its unique advantages:</w:t>
      </w:r>
    </w:p>
    <w:tbl>
      <w:tblPr>
        <w:tblStyle w:val="TableGrid"/>
        <w:tblW w:w="0" w:type="auto"/>
        <w:jc w:val="center"/>
        <w:tblLook w:val="04A0" w:firstRow="1" w:lastRow="0" w:firstColumn="1" w:lastColumn="0" w:noHBand="0" w:noVBand="1"/>
      </w:tblPr>
      <w:tblGrid>
        <w:gridCol w:w="2802"/>
        <w:gridCol w:w="6054"/>
      </w:tblGrid>
      <w:tr w:rsidR="000723C3" w:rsidRPr="000723C3" w14:paraId="07FE35C2" w14:textId="77777777" w:rsidTr="004C1DAD">
        <w:trPr>
          <w:jc w:val="center"/>
        </w:trPr>
        <w:tc>
          <w:tcPr>
            <w:tcW w:w="2802" w:type="dxa"/>
            <w:hideMark/>
          </w:tcPr>
          <w:p w14:paraId="30F345A4" w14:textId="77777777" w:rsidR="0079004D" w:rsidRPr="00B74D1C" w:rsidRDefault="0079004D" w:rsidP="00B74D1C">
            <w:pPr>
              <w:jc w:val="center"/>
              <w:rPr>
                <w:b/>
                <w:bCs/>
                <w:color w:val="000000" w:themeColor="text1"/>
                <w:lang w:val="en-IN"/>
              </w:rPr>
            </w:pPr>
            <w:r w:rsidRPr="00B74D1C">
              <w:rPr>
                <w:b/>
                <w:bCs/>
                <w:color w:val="000000" w:themeColor="text1"/>
                <w:lang w:val="en-IN"/>
              </w:rPr>
              <w:t>Model</w:t>
            </w:r>
          </w:p>
        </w:tc>
        <w:tc>
          <w:tcPr>
            <w:tcW w:w="6054" w:type="dxa"/>
            <w:hideMark/>
          </w:tcPr>
          <w:p w14:paraId="7FC37220" w14:textId="40F41699" w:rsidR="0079004D" w:rsidRPr="00B74D1C" w:rsidRDefault="00856D6C" w:rsidP="00B74D1C">
            <w:pPr>
              <w:jc w:val="center"/>
              <w:rPr>
                <w:b/>
                <w:bCs/>
                <w:color w:val="000000" w:themeColor="text1"/>
                <w:lang w:val="en-IN"/>
              </w:rPr>
            </w:pPr>
            <w:r w:rsidRPr="00B74D1C">
              <w:rPr>
                <w:b/>
                <w:bCs/>
                <w:color w:val="000000" w:themeColor="text1"/>
              </w:rPr>
              <w:t>Rationale</w:t>
            </w:r>
          </w:p>
        </w:tc>
      </w:tr>
      <w:tr w:rsidR="000723C3" w:rsidRPr="000723C3" w14:paraId="3F2E6C52" w14:textId="77777777" w:rsidTr="004C1DAD">
        <w:trPr>
          <w:jc w:val="center"/>
        </w:trPr>
        <w:tc>
          <w:tcPr>
            <w:tcW w:w="2802" w:type="dxa"/>
            <w:hideMark/>
          </w:tcPr>
          <w:p w14:paraId="3E60F7F8" w14:textId="77777777" w:rsidR="0079004D" w:rsidRPr="000723C3" w:rsidRDefault="0079004D" w:rsidP="00350323">
            <w:pPr>
              <w:rPr>
                <w:color w:val="000000" w:themeColor="text1"/>
                <w:lang w:val="en-IN"/>
              </w:rPr>
            </w:pPr>
            <w:r w:rsidRPr="000723C3">
              <w:rPr>
                <w:color w:val="000000" w:themeColor="text1"/>
                <w:lang w:val="en-IN"/>
              </w:rPr>
              <w:t>Logistic Regression</w:t>
            </w:r>
          </w:p>
        </w:tc>
        <w:tc>
          <w:tcPr>
            <w:tcW w:w="6054" w:type="dxa"/>
            <w:hideMark/>
          </w:tcPr>
          <w:p w14:paraId="2915AA2E" w14:textId="77777777" w:rsidR="0079004D" w:rsidRPr="000723C3" w:rsidRDefault="0079004D" w:rsidP="00350323">
            <w:pPr>
              <w:rPr>
                <w:color w:val="000000" w:themeColor="text1"/>
                <w:lang w:val="en-IN"/>
              </w:rPr>
            </w:pPr>
            <w:r w:rsidRPr="000723C3">
              <w:rPr>
                <w:color w:val="000000" w:themeColor="text1"/>
                <w:lang w:val="en-IN"/>
              </w:rPr>
              <w:t>Simple, interpretable, works well as a baseline.</w:t>
            </w:r>
          </w:p>
        </w:tc>
      </w:tr>
      <w:tr w:rsidR="000723C3" w:rsidRPr="000723C3" w14:paraId="7C3E4FAE" w14:textId="77777777" w:rsidTr="004C1DAD">
        <w:trPr>
          <w:jc w:val="center"/>
        </w:trPr>
        <w:tc>
          <w:tcPr>
            <w:tcW w:w="2802" w:type="dxa"/>
            <w:hideMark/>
          </w:tcPr>
          <w:p w14:paraId="72FE55CF" w14:textId="77777777" w:rsidR="0079004D" w:rsidRPr="000723C3" w:rsidRDefault="0079004D" w:rsidP="00350323">
            <w:pPr>
              <w:rPr>
                <w:color w:val="000000" w:themeColor="text1"/>
                <w:lang w:val="en-IN"/>
              </w:rPr>
            </w:pPr>
            <w:r w:rsidRPr="000723C3">
              <w:rPr>
                <w:color w:val="000000" w:themeColor="text1"/>
                <w:lang w:val="en-IN"/>
              </w:rPr>
              <w:t>Decision Tree</w:t>
            </w:r>
          </w:p>
        </w:tc>
        <w:tc>
          <w:tcPr>
            <w:tcW w:w="6054" w:type="dxa"/>
            <w:hideMark/>
          </w:tcPr>
          <w:p w14:paraId="222EE61B" w14:textId="77777777" w:rsidR="0079004D" w:rsidRPr="000723C3" w:rsidRDefault="0079004D" w:rsidP="00350323">
            <w:pPr>
              <w:rPr>
                <w:color w:val="000000" w:themeColor="text1"/>
                <w:lang w:val="en-IN"/>
              </w:rPr>
            </w:pPr>
            <w:r w:rsidRPr="000723C3">
              <w:rPr>
                <w:color w:val="000000" w:themeColor="text1"/>
                <w:lang w:val="en-IN"/>
              </w:rPr>
              <w:t>Easy to visualize and explain decisions.</w:t>
            </w:r>
          </w:p>
        </w:tc>
      </w:tr>
      <w:tr w:rsidR="000723C3" w:rsidRPr="000723C3" w14:paraId="78808C54" w14:textId="77777777" w:rsidTr="004C1DAD">
        <w:trPr>
          <w:jc w:val="center"/>
        </w:trPr>
        <w:tc>
          <w:tcPr>
            <w:tcW w:w="2802" w:type="dxa"/>
            <w:hideMark/>
          </w:tcPr>
          <w:p w14:paraId="7D83B70D" w14:textId="77777777" w:rsidR="0079004D" w:rsidRPr="000723C3" w:rsidRDefault="0079004D" w:rsidP="00350323">
            <w:pPr>
              <w:rPr>
                <w:color w:val="000000" w:themeColor="text1"/>
                <w:lang w:val="en-IN"/>
              </w:rPr>
            </w:pPr>
            <w:r w:rsidRPr="000723C3">
              <w:rPr>
                <w:color w:val="000000" w:themeColor="text1"/>
                <w:lang w:val="en-IN"/>
              </w:rPr>
              <w:t>Random Forest</w:t>
            </w:r>
          </w:p>
        </w:tc>
        <w:tc>
          <w:tcPr>
            <w:tcW w:w="6054" w:type="dxa"/>
            <w:hideMark/>
          </w:tcPr>
          <w:p w14:paraId="41125CD7" w14:textId="77777777" w:rsidR="0079004D" w:rsidRPr="000723C3" w:rsidRDefault="0079004D" w:rsidP="00350323">
            <w:pPr>
              <w:rPr>
                <w:color w:val="000000" w:themeColor="text1"/>
                <w:lang w:val="en-IN"/>
              </w:rPr>
            </w:pPr>
            <w:r w:rsidRPr="000723C3">
              <w:rPr>
                <w:color w:val="000000" w:themeColor="text1"/>
                <w:lang w:val="en-IN"/>
              </w:rPr>
              <w:t>Handles non-linearities, robust to noise, good for tabular data.</w:t>
            </w:r>
          </w:p>
        </w:tc>
      </w:tr>
      <w:tr w:rsidR="000723C3" w:rsidRPr="000723C3" w14:paraId="32CCA813" w14:textId="77777777" w:rsidTr="004C1DAD">
        <w:trPr>
          <w:jc w:val="center"/>
        </w:trPr>
        <w:tc>
          <w:tcPr>
            <w:tcW w:w="2802" w:type="dxa"/>
            <w:hideMark/>
          </w:tcPr>
          <w:p w14:paraId="769465C1" w14:textId="77777777" w:rsidR="0079004D" w:rsidRPr="000723C3" w:rsidRDefault="0079004D" w:rsidP="00350323">
            <w:pPr>
              <w:rPr>
                <w:color w:val="000000" w:themeColor="text1"/>
                <w:lang w:val="en-IN"/>
              </w:rPr>
            </w:pPr>
            <w:r w:rsidRPr="000723C3">
              <w:rPr>
                <w:color w:val="000000" w:themeColor="text1"/>
                <w:lang w:val="en-IN"/>
              </w:rPr>
              <w:t>XGBoost</w:t>
            </w:r>
          </w:p>
        </w:tc>
        <w:tc>
          <w:tcPr>
            <w:tcW w:w="6054" w:type="dxa"/>
            <w:hideMark/>
          </w:tcPr>
          <w:p w14:paraId="3610850A" w14:textId="77777777" w:rsidR="0079004D" w:rsidRPr="000723C3" w:rsidRDefault="0079004D" w:rsidP="00350323">
            <w:pPr>
              <w:rPr>
                <w:color w:val="000000" w:themeColor="text1"/>
                <w:lang w:val="en-IN"/>
              </w:rPr>
            </w:pPr>
            <w:r w:rsidRPr="000723C3">
              <w:rPr>
                <w:color w:val="000000" w:themeColor="text1"/>
                <w:lang w:val="en-IN"/>
              </w:rPr>
              <w:t>State-of-the-art gradient boosting algorithm with excellent accuracy and performance.</w:t>
            </w:r>
          </w:p>
        </w:tc>
      </w:tr>
    </w:tbl>
    <w:p w14:paraId="7058B9C4" w14:textId="5BE92AF0" w:rsidR="0079004D" w:rsidRPr="000723C3" w:rsidRDefault="0079004D" w:rsidP="00350323">
      <w:pPr>
        <w:rPr>
          <w:color w:val="000000" w:themeColor="text1"/>
          <w:lang w:val="en-IN"/>
        </w:rPr>
      </w:pPr>
    </w:p>
    <w:p w14:paraId="16DB7E61" w14:textId="3BF0AEF5" w:rsidR="0079004D" w:rsidRPr="00FF36ED" w:rsidRDefault="0079004D" w:rsidP="00350323">
      <w:pPr>
        <w:rPr>
          <w:b/>
          <w:bCs/>
          <w:color w:val="000000" w:themeColor="text1"/>
          <w:sz w:val="24"/>
          <w:szCs w:val="24"/>
          <w:lang w:val="en-IN"/>
        </w:rPr>
      </w:pPr>
      <w:r w:rsidRPr="00FF36ED">
        <w:rPr>
          <w:b/>
          <w:bCs/>
          <w:color w:val="000000" w:themeColor="text1"/>
          <w:sz w:val="24"/>
          <w:szCs w:val="24"/>
          <w:lang w:val="en-IN"/>
        </w:rPr>
        <w:t>Hyperparameter Tuning</w:t>
      </w:r>
    </w:p>
    <w:p w14:paraId="7D8C118C" w14:textId="77777777" w:rsidR="0079004D" w:rsidRPr="000723C3" w:rsidRDefault="0079004D" w:rsidP="00350323">
      <w:pPr>
        <w:rPr>
          <w:color w:val="000000" w:themeColor="text1"/>
          <w:lang w:val="en-IN"/>
        </w:rPr>
      </w:pPr>
      <w:r w:rsidRPr="000723C3">
        <w:rPr>
          <w:color w:val="000000" w:themeColor="text1"/>
          <w:lang w:val="en-IN"/>
        </w:rPr>
        <w:t>Each model was fine-tuned using GridSearchCV with 5-fold cross-validation to optimize for ROC AUC:</w:t>
      </w:r>
    </w:p>
    <w:p w14:paraId="018A1E8D" w14:textId="77777777" w:rsidR="0079004D" w:rsidRPr="00856D6C" w:rsidRDefault="0079004D" w:rsidP="00B74D1C">
      <w:pPr>
        <w:ind w:left="360"/>
        <w:rPr>
          <w:b/>
          <w:bCs/>
          <w:color w:val="000000" w:themeColor="text1"/>
          <w:lang w:val="en-IN"/>
        </w:rPr>
      </w:pPr>
      <w:r w:rsidRPr="00856D6C">
        <w:rPr>
          <w:b/>
          <w:bCs/>
          <w:color w:val="000000" w:themeColor="text1"/>
          <w:lang w:val="en-IN"/>
        </w:rPr>
        <w:lastRenderedPageBreak/>
        <w:t>Logistic Regression:</w:t>
      </w:r>
    </w:p>
    <w:p w14:paraId="2AC2AFE9" w14:textId="77777777" w:rsidR="0079004D" w:rsidRPr="00856D6C" w:rsidRDefault="0079004D" w:rsidP="00B74D1C">
      <w:pPr>
        <w:pStyle w:val="ListParagraph"/>
        <w:numPr>
          <w:ilvl w:val="0"/>
          <w:numId w:val="48"/>
        </w:numPr>
        <w:ind w:left="1080"/>
        <w:rPr>
          <w:color w:val="000000" w:themeColor="text1"/>
          <w:lang w:val="en-IN"/>
        </w:rPr>
      </w:pPr>
      <w:r w:rsidRPr="00856D6C">
        <w:rPr>
          <w:color w:val="000000" w:themeColor="text1"/>
          <w:lang w:val="en-IN"/>
        </w:rPr>
        <w:t>Grid: C values and solvers</w:t>
      </w:r>
    </w:p>
    <w:p w14:paraId="09E34954" w14:textId="77777777" w:rsidR="0079004D" w:rsidRPr="00856D6C" w:rsidRDefault="0079004D" w:rsidP="00B74D1C">
      <w:pPr>
        <w:pStyle w:val="ListParagraph"/>
        <w:numPr>
          <w:ilvl w:val="0"/>
          <w:numId w:val="48"/>
        </w:numPr>
        <w:ind w:left="1080"/>
        <w:rPr>
          <w:color w:val="000000" w:themeColor="text1"/>
          <w:lang w:val="en-IN"/>
        </w:rPr>
      </w:pPr>
      <w:r w:rsidRPr="00856D6C">
        <w:rPr>
          <w:color w:val="000000" w:themeColor="text1"/>
          <w:lang w:val="en-IN"/>
        </w:rPr>
        <w:t>class_weight='balanced' was used to address the target imbalance</w:t>
      </w:r>
    </w:p>
    <w:p w14:paraId="6F80C5A9" w14:textId="77777777" w:rsidR="0079004D" w:rsidRPr="00856D6C" w:rsidRDefault="0079004D" w:rsidP="00B74D1C">
      <w:pPr>
        <w:ind w:left="360"/>
        <w:rPr>
          <w:b/>
          <w:bCs/>
          <w:color w:val="000000" w:themeColor="text1"/>
          <w:lang w:val="en-IN"/>
        </w:rPr>
      </w:pPr>
      <w:r w:rsidRPr="00856D6C">
        <w:rPr>
          <w:b/>
          <w:bCs/>
          <w:color w:val="000000" w:themeColor="text1"/>
          <w:lang w:val="en-IN"/>
        </w:rPr>
        <w:t>Decision Tree:</w:t>
      </w:r>
    </w:p>
    <w:p w14:paraId="3A2BD80C" w14:textId="77777777" w:rsidR="0079004D" w:rsidRPr="00856D6C" w:rsidRDefault="0079004D" w:rsidP="00B74D1C">
      <w:pPr>
        <w:pStyle w:val="ListParagraph"/>
        <w:numPr>
          <w:ilvl w:val="0"/>
          <w:numId w:val="49"/>
        </w:numPr>
        <w:ind w:left="1080"/>
        <w:rPr>
          <w:color w:val="000000" w:themeColor="text1"/>
          <w:lang w:val="en-IN"/>
        </w:rPr>
      </w:pPr>
      <w:r w:rsidRPr="00856D6C">
        <w:rPr>
          <w:color w:val="000000" w:themeColor="text1"/>
          <w:lang w:val="en-IN"/>
        </w:rPr>
        <w:t>Grid: max_depth, min_samples_split, min_samples_leaf</w:t>
      </w:r>
    </w:p>
    <w:p w14:paraId="3F0C18F4" w14:textId="77777777" w:rsidR="0079004D" w:rsidRPr="00856D6C" w:rsidRDefault="0079004D" w:rsidP="00B74D1C">
      <w:pPr>
        <w:ind w:left="360"/>
        <w:rPr>
          <w:b/>
          <w:bCs/>
          <w:color w:val="000000" w:themeColor="text1"/>
          <w:lang w:val="en-IN"/>
        </w:rPr>
      </w:pPr>
      <w:r w:rsidRPr="00856D6C">
        <w:rPr>
          <w:b/>
          <w:bCs/>
          <w:color w:val="000000" w:themeColor="text1"/>
          <w:lang w:val="en-IN"/>
        </w:rPr>
        <w:t>Random Forest:</w:t>
      </w:r>
    </w:p>
    <w:p w14:paraId="4E262540" w14:textId="77777777" w:rsidR="0079004D" w:rsidRPr="00856D6C" w:rsidRDefault="0079004D" w:rsidP="00B74D1C">
      <w:pPr>
        <w:pStyle w:val="ListParagraph"/>
        <w:numPr>
          <w:ilvl w:val="0"/>
          <w:numId w:val="49"/>
        </w:numPr>
        <w:ind w:left="1080"/>
        <w:rPr>
          <w:color w:val="000000" w:themeColor="text1"/>
          <w:lang w:val="en-IN"/>
        </w:rPr>
      </w:pPr>
      <w:r w:rsidRPr="00856D6C">
        <w:rPr>
          <w:color w:val="000000" w:themeColor="text1"/>
          <w:lang w:val="en-IN"/>
        </w:rPr>
        <w:t>Grid: n_estimators, max_depth, min_samples_split</w:t>
      </w:r>
    </w:p>
    <w:p w14:paraId="286FF592" w14:textId="77777777" w:rsidR="0079004D" w:rsidRPr="00856D6C" w:rsidRDefault="0079004D" w:rsidP="00B74D1C">
      <w:pPr>
        <w:ind w:left="360"/>
        <w:rPr>
          <w:b/>
          <w:bCs/>
          <w:color w:val="000000" w:themeColor="text1"/>
          <w:lang w:val="en-IN"/>
        </w:rPr>
      </w:pPr>
      <w:r w:rsidRPr="00856D6C">
        <w:rPr>
          <w:b/>
          <w:bCs/>
          <w:color w:val="000000" w:themeColor="text1"/>
          <w:lang w:val="en-IN"/>
        </w:rPr>
        <w:t>XGBoost:</w:t>
      </w:r>
    </w:p>
    <w:p w14:paraId="6A2CBC66" w14:textId="77777777" w:rsidR="0079004D" w:rsidRPr="00856D6C" w:rsidRDefault="0079004D" w:rsidP="00B74D1C">
      <w:pPr>
        <w:pStyle w:val="ListParagraph"/>
        <w:numPr>
          <w:ilvl w:val="0"/>
          <w:numId w:val="49"/>
        </w:numPr>
        <w:ind w:left="1080"/>
        <w:rPr>
          <w:color w:val="000000" w:themeColor="text1"/>
          <w:lang w:val="en-IN"/>
        </w:rPr>
      </w:pPr>
      <w:r w:rsidRPr="00856D6C">
        <w:rPr>
          <w:color w:val="000000" w:themeColor="text1"/>
          <w:lang w:val="en-IN"/>
        </w:rPr>
        <w:t>Grid: n_estimators, max_depth, learning_rate</w:t>
      </w:r>
    </w:p>
    <w:p w14:paraId="51449781" w14:textId="77777777" w:rsidR="0079004D" w:rsidRPr="00856D6C" w:rsidRDefault="0079004D" w:rsidP="00B74D1C">
      <w:pPr>
        <w:pStyle w:val="ListParagraph"/>
        <w:numPr>
          <w:ilvl w:val="0"/>
          <w:numId w:val="49"/>
        </w:numPr>
        <w:ind w:left="1080"/>
        <w:rPr>
          <w:color w:val="000000" w:themeColor="text1"/>
          <w:lang w:val="en-IN"/>
        </w:rPr>
      </w:pPr>
      <w:r w:rsidRPr="00856D6C">
        <w:rPr>
          <w:color w:val="000000" w:themeColor="text1"/>
          <w:lang w:val="en-IN"/>
        </w:rPr>
        <w:t>Used eval_metric='logloss'</w:t>
      </w:r>
    </w:p>
    <w:p w14:paraId="4F7512C5" w14:textId="77777777" w:rsidR="0079004D" w:rsidRPr="00856D6C" w:rsidRDefault="0079004D" w:rsidP="00350323">
      <w:pPr>
        <w:rPr>
          <w:b/>
          <w:bCs/>
          <w:color w:val="000000" w:themeColor="text1"/>
          <w:lang w:val="en-IN"/>
        </w:rPr>
      </w:pPr>
      <w:r w:rsidRPr="00856D6C">
        <w:rPr>
          <w:b/>
          <w:bCs/>
          <w:color w:val="000000" w:themeColor="text1"/>
          <w:lang w:val="en-IN"/>
        </w:rPr>
        <w:t>Tools Used:</w:t>
      </w:r>
    </w:p>
    <w:p w14:paraId="595DE06A" w14:textId="77777777" w:rsidR="0079004D" w:rsidRPr="00CB5556" w:rsidRDefault="0079004D" w:rsidP="00CB5556">
      <w:pPr>
        <w:pStyle w:val="ListParagraph"/>
        <w:numPr>
          <w:ilvl w:val="0"/>
          <w:numId w:val="50"/>
        </w:numPr>
        <w:rPr>
          <w:color w:val="000000" w:themeColor="text1"/>
          <w:lang w:val="en-IN"/>
        </w:rPr>
      </w:pPr>
      <w:r w:rsidRPr="00CB5556">
        <w:rPr>
          <w:color w:val="000000" w:themeColor="text1"/>
          <w:lang w:val="en-IN"/>
        </w:rPr>
        <w:t>GridSearchCV for tuning</w:t>
      </w:r>
    </w:p>
    <w:p w14:paraId="01771BFA" w14:textId="77777777" w:rsidR="0079004D" w:rsidRPr="00CB5556" w:rsidRDefault="0079004D" w:rsidP="00CB5556">
      <w:pPr>
        <w:pStyle w:val="ListParagraph"/>
        <w:numPr>
          <w:ilvl w:val="0"/>
          <w:numId w:val="50"/>
        </w:numPr>
        <w:rPr>
          <w:color w:val="000000" w:themeColor="text1"/>
          <w:lang w:val="en-IN"/>
        </w:rPr>
      </w:pPr>
      <w:r w:rsidRPr="00CB5556">
        <w:rPr>
          <w:color w:val="000000" w:themeColor="text1"/>
          <w:lang w:val="en-IN"/>
        </w:rPr>
        <w:t>RobustScaler to scale numerical features</w:t>
      </w:r>
    </w:p>
    <w:p w14:paraId="5178F4A6" w14:textId="77777777" w:rsidR="0079004D" w:rsidRPr="00CB5556" w:rsidRDefault="0079004D" w:rsidP="00CB5556">
      <w:pPr>
        <w:pStyle w:val="ListParagraph"/>
        <w:numPr>
          <w:ilvl w:val="0"/>
          <w:numId w:val="50"/>
        </w:numPr>
        <w:rPr>
          <w:color w:val="000000" w:themeColor="text1"/>
          <w:lang w:val="en-IN"/>
        </w:rPr>
      </w:pPr>
      <w:r w:rsidRPr="00CB5556">
        <w:rPr>
          <w:color w:val="000000" w:themeColor="text1"/>
          <w:lang w:val="en-IN"/>
        </w:rPr>
        <w:t>LabelEncoder for categorical encoding</w:t>
      </w:r>
    </w:p>
    <w:p w14:paraId="6483CBC9" w14:textId="6E53BBF3" w:rsidR="0079004D" w:rsidRPr="00B74D1C" w:rsidRDefault="0079004D" w:rsidP="00350323">
      <w:pPr>
        <w:rPr>
          <w:b/>
          <w:bCs/>
          <w:color w:val="000000" w:themeColor="text1"/>
          <w:sz w:val="24"/>
          <w:szCs w:val="24"/>
          <w:lang w:val="en-IN"/>
        </w:rPr>
      </w:pPr>
      <w:r w:rsidRPr="00B74D1C">
        <w:rPr>
          <w:b/>
          <w:bCs/>
          <w:color w:val="000000" w:themeColor="text1"/>
          <w:sz w:val="24"/>
          <w:szCs w:val="24"/>
          <w:lang w:val="en-IN"/>
        </w:rPr>
        <w:t>Evaluation Strategy</w:t>
      </w:r>
    </w:p>
    <w:p w14:paraId="1D28E447" w14:textId="77777777" w:rsidR="006307FD" w:rsidRPr="0079004D" w:rsidRDefault="006307FD" w:rsidP="006307FD">
      <w:pPr>
        <w:rPr>
          <w:lang w:val="en-IN"/>
        </w:rPr>
      </w:pPr>
      <w:r w:rsidRPr="0079004D">
        <w:rPr>
          <w:lang w:val="en-IN"/>
        </w:rPr>
        <w:t>To evaluate models fairly, we split the training data:</w:t>
      </w:r>
    </w:p>
    <w:p w14:paraId="44CA4C3D" w14:textId="77777777" w:rsidR="006307FD" w:rsidRPr="0079004D" w:rsidRDefault="006307FD" w:rsidP="006307FD">
      <w:pPr>
        <w:numPr>
          <w:ilvl w:val="0"/>
          <w:numId w:val="19"/>
        </w:numPr>
        <w:rPr>
          <w:lang w:val="en-IN"/>
        </w:rPr>
      </w:pPr>
      <w:r w:rsidRPr="0079004D">
        <w:rPr>
          <w:b/>
          <w:bCs/>
          <w:lang w:val="en-IN"/>
        </w:rPr>
        <w:t>80% for training</w:t>
      </w:r>
      <w:r w:rsidRPr="0079004D">
        <w:rPr>
          <w:lang w:val="en-IN"/>
        </w:rPr>
        <w:t xml:space="preserve">, </w:t>
      </w:r>
      <w:r w:rsidRPr="0079004D">
        <w:rPr>
          <w:b/>
          <w:bCs/>
          <w:lang w:val="en-IN"/>
        </w:rPr>
        <w:t>20% for validation</w:t>
      </w:r>
    </w:p>
    <w:p w14:paraId="1FDB8ED6" w14:textId="77777777" w:rsidR="006307FD" w:rsidRPr="0079004D" w:rsidRDefault="006307FD" w:rsidP="006307FD">
      <w:pPr>
        <w:numPr>
          <w:ilvl w:val="0"/>
          <w:numId w:val="19"/>
        </w:numPr>
        <w:rPr>
          <w:lang w:val="en-IN"/>
        </w:rPr>
      </w:pPr>
      <w:r w:rsidRPr="0079004D">
        <w:rPr>
          <w:lang w:val="en-IN"/>
        </w:rPr>
        <w:t>Performance was measured using:</w:t>
      </w:r>
    </w:p>
    <w:p w14:paraId="450376F1" w14:textId="77777777" w:rsidR="006307FD" w:rsidRPr="0079004D" w:rsidRDefault="006307FD" w:rsidP="006307FD">
      <w:pPr>
        <w:numPr>
          <w:ilvl w:val="1"/>
          <w:numId w:val="19"/>
        </w:numPr>
        <w:rPr>
          <w:lang w:val="en-IN"/>
        </w:rPr>
      </w:pPr>
      <w:r w:rsidRPr="0079004D">
        <w:rPr>
          <w:b/>
          <w:bCs/>
          <w:lang w:val="en-IN"/>
        </w:rPr>
        <w:t>ROC AUC Score</w:t>
      </w:r>
      <w:r w:rsidRPr="0079004D">
        <w:rPr>
          <w:lang w:val="en-IN"/>
        </w:rPr>
        <w:t xml:space="preserve"> (discrimination ability)</w:t>
      </w:r>
    </w:p>
    <w:p w14:paraId="30F6D52B" w14:textId="77777777" w:rsidR="006307FD" w:rsidRPr="0079004D" w:rsidRDefault="006307FD" w:rsidP="006307FD">
      <w:pPr>
        <w:numPr>
          <w:ilvl w:val="1"/>
          <w:numId w:val="19"/>
        </w:numPr>
        <w:rPr>
          <w:lang w:val="en-IN"/>
        </w:rPr>
      </w:pPr>
      <w:r w:rsidRPr="0079004D">
        <w:rPr>
          <w:b/>
          <w:bCs/>
          <w:lang w:val="en-IN"/>
        </w:rPr>
        <w:t>F1-Score</w:t>
      </w:r>
      <w:r w:rsidRPr="0079004D">
        <w:rPr>
          <w:lang w:val="en-IN"/>
        </w:rPr>
        <w:t xml:space="preserve"> (balance between precision and recall)</w:t>
      </w:r>
    </w:p>
    <w:p w14:paraId="085C8F64" w14:textId="77777777" w:rsidR="006307FD" w:rsidRPr="0079004D" w:rsidRDefault="006307FD" w:rsidP="006307FD">
      <w:pPr>
        <w:numPr>
          <w:ilvl w:val="1"/>
          <w:numId w:val="19"/>
        </w:numPr>
        <w:rPr>
          <w:lang w:val="en-IN"/>
        </w:rPr>
      </w:pPr>
      <w:r w:rsidRPr="0079004D">
        <w:rPr>
          <w:b/>
          <w:bCs/>
          <w:lang w:val="en-IN"/>
        </w:rPr>
        <w:t>Precision &amp; Recall</w:t>
      </w:r>
      <w:r w:rsidRPr="0079004D">
        <w:rPr>
          <w:lang w:val="en-IN"/>
        </w:rPr>
        <w:t xml:space="preserve"> (for defaulters)</w:t>
      </w:r>
    </w:p>
    <w:p w14:paraId="406EC267" w14:textId="432ECC37" w:rsidR="0079004D" w:rsidRPr="00B74D1C" w:rsidRDefault="0079004D" w:rsidP="00350323">
      <w:pPr>
        <w:rPr>
          <w:b/>
          <w:bCs/>
          <w:color w:val="000000" w:themeColor="text1"/>
          <w:sz w:val="24"/>
          <w:szCs w:val="24"/>
          <w:lang w:val="en-IN"/>
        </w:rPr>
      </w:pPr>
      <w:r w:rsidRPr="00B74D1C">
        <w:rPr>
          <w:b/>
          <w:bCs/>
          <w:color w:val="000000" w:themeColor="text1"/>
          <w:sz w:val="24"/>
          <w:szCs w:val="24"/>
          <w:lang w:val="en-IN"/>
        </w:rPr>
        <w:t>Validation Results</w:t>
      </w:r>
      <w:r w:rsidR="000643D9" w:rsidRPr="00B74D1C">
        <w:rPr>
          <w:b/>
          <w:bCs/>
          <w:color w:val="000000" w:themeColor="text1"/>
          <w:sz w:val="24"/>
          <w:szCs w:val="24"/>
          <w:lang w:val="en-IN"/>
        </w:rPr>
        <w:t>:</w:t>
      </w:r>
    </w:p>
    <w:tbl>
      <w:tblPr>
        <w:tblStyle w:val="TableGrid"/>
        <w:tblW w:w="8135" w:type="dxa"/>
        <w:jc w:val="center"/>
        <w:tblLook w:val="04A0" w:firstRow="1" w:lastRow="0" w:firstColumn="1" w:lastColumn="0" w:noHBand="0" w:noVBand="1"/>
      </w:tblPr>
      <w:tblGrid>
        <w:gridCol w:w="2661"/>
        <w:gridCol w:w="1448"/>
        <w:gridCol w:w="1406"/>
        <w:gridCol w:w="1529"/>
        <w:gridCol w:w="1091"/>
      </w:tblGrid>
      <w:tr w:rsidR="000723C3" w:rsidRPr="000723C3" w14:paraId="10270FE7" w14:textId="77777777" w:rsidTr="00803CB0">
        <w:trPr>
          <w:trHeight w:val="285"/>
          <w:jc w:val="center"/>
        </w:trPr>
        <w:tc>
          <w:tcPr>
            <w:tcW w:w="0" w:type="auto"/>
            <w:hideMark/>
          </w:tcPr>
          <w:p w14:paraId="7424C1FB" w14:textId="77777777" w:rsidR="0079004D" w:rsidRPr="00CB5556" w:rsidRDefault="0079004D" w:rsidP="00B74D1C">
            <w:pPr>
              <w:jc w:val="center"/>
              <w:rPr>
                <w:b/>
                <w:bCs/>
                <w:color w:val="000000" w:themeColor="text1"/>
                <w:lang w:val="en-IN"/>
              </w:rPr>
            </w:pPr>
            <w:r w:rsidRPr="00CB5556">
              <w:rPr>
                <w:b/>
                <w:bCs/>
                <w:color w:val="000000" w:themeColor="text1"/>
                <w:lang w:val="en-IN"/>
              </w:rPr>
              <w:t>Model</w:t>
            </w:r>
          </w:p>
        </w:tc>
        <w:tc>
          <w:tcPr>
            <w:tcW w:w="0" w:type="auto"/>
            <w:hideMark/>
          </w:tcPr>
          <w:p w14:paraId="4132AED9" w14:textId="77777777" w:rsidR="0079004D" w:rsidRPr="00CB5556" w:rsidRDefault="0079004D" w:rsidP="00B74D1C">
            <w:pPr>
              <w:jc w:val="center"/>
              <w:rPr>
                <w:b/>
                <w:bCs/>
                <w:color w:val="000000" w:themeColor="text1"/>
                <w:lang w:val="en-IN"/>
              </w:rPr>
            </w:pPr>
            <w:r w:rsidRPr="00CB5556">
              <w:rPr>
                <w:b/>
                <w:bCs/>
                <w:color w:val="000000" w:themeColor="text1"/>
                <w:lang w:val="en-IN"/>
              </w:rPr>
              <w:t>ROC AUC</w:t>
            </w:r>
          </w:p>
        </w:tc>
        <w:tc>
          <w:tcPr>
            <w:tcW w:w="0" w:type="auto"/>
            <w:hideMark/>
          </w:tcPr>
          <w:p w14:paraId="506A8DA1" w14:textId="77777777" w:rsidR="0079004D" w:rsidRPr="00CB5556" w:rsidRDefault="0079004D" w:rsidP="00B74D1C">
            <w:pPr>
              <w:jc w:val="center"/>
              <w:rPr>
                <w:b/>
                <w:bCs/>
                <w:color w:val="000000" w:themeColor="text1"/>
                <w:lang w:val="en-IN"/>
              </w:rPr>
            </w:pPr>
            <w:r w:rsidRPr="00CB5556">
              <w:rPr>
                <w:b/>
                <w:bCs/>
                <w:color w:val="000000" w:themeColor="text1"/>
                <w:lang w:val="en-IN"/>
              </w:rPr>
              <w:t>F1 Score</w:t>
            </w:r>
          </w:p>
        </w:tc>
        <w:tc>
          <w:tcPr>
            <w:tcW w:w="0" w:type="auto"/>
            <w:hideMark/>
          </w:tcPr>
          <w:p w14:paraId="22C82851" w14:textId="77777777" w:rsidR="0079004D" w:rsidRPr="00CB5556" w:rsidRDefault="0079004D" w:rsidP="00B74D1C">
            <w:pPr>
              <w:jc w:val="center"/>
              <w:rPr>
                <w:b/>
                <w:bCs/>
                <w:color w:val="000000" w:themeColor="text1"/>
                <w:lang w:val="en-IN"/>
              </w:rPr>
            </w:pPr>
            <w:r w:rsidRPr="00CB5556">
              <w:rPr>
                <w:b/>
                <w:bCs/>
                <w:color w:val="000000" w:themeColor="text1"/>
                <w:lang w:val="en-IN"/>
              </w:rPr>
              <w:t>Precision</w:t>
            </w:r>
          </w:p>
        </w:tc>
        <w:tc>
          <w:tcPr>
            <w:tcW w:w="0" w:type="auto"/>
            <w:hideMark/>
          </w:tcPr>
          <w:p w14:paraId="73BF6232" w14:textId="77777777" w:rsidR="0079004D" w:rsidRPr="00CB5556" w:rsidRDefault="0079004D" w:rsidP="00B74D1C">
            <w:pPr>
              <w:jc w:val="center"/>
              <w:rPr>
                <w:b/>
                <w:bCs/>
                <w:color w:val="000000" w:themeColor="text1"/>
                <w:lang w:val="en-IN"/>
              </w:rPr>
            </w:pPr>
            <w:r w:rsidRPr="00CB5556">
              <w:rPr>
                <w:b/>
                <w:bCs/>
                <w:color w:val="000000" w:themeColor="text1"/>
                <w:lang w:val="en-IN"/>
              </w:rPr>
              <w:t>Recall</w:t>
            </w:r>
          </w:p>
        </w:tc>
      </w:tr>
      <w:tr w:rsidR="000723C3" w:rsidRPr="000723C3" w14:paraId="50EA7DC9" w14:textId="77777777" w:rsidTr="00803CB0">
        <w:trPr>
          <w:trHeight w:val="507"/>
          <w:jc w:val="center"/>
        </w:trPr>
        <w:tc>
          <w:tcPr>
            <w:tcW w:w="0" w:type="auto"/>
            <w:hideMark/>
          </w:tcPr>
          <w:p w14:paraId="4599CE95" w14:textId="77777777" w:rsidR="0079004D" w:rsidRPr="000723C3" w:rsidRDefault="0079004D" w:rsidP="00350323">
            <w:pPr>
              <w:rPr>
                <w:color w:val="000000" w:themeColor="text1"/>
                <w:lang w:val="en-IN"/>
              </w:rPr>
            </w:pPr>
            <w:r w:rsidRPr="000723C3">
              <w:rPr>
                <w:color w:val="000000" w:themeColor="text1"/>
                <w:lang w:val="en-IN"/>
              </w:rPr>
              <w:t>Logistic Regression</w:t>
            </w:r>
          </w:p>
        </w:tc>
        <w:tc>
          <w:tcPr>
            <w:tcW w:w="0" w:type="auto"/>
            <w:hideMark/>
          </w:tcPr>
          <w:p w14:paraId="389716C7" w14:textId="77777777" w:rsidR="0079004D" w:rsidRPr="000723C3" w:rsidRDefault="0079004D" w:rsidP="00B74D1C">
            <w:pPr>
              <w:jc w:val="center"/>
              <w:rPr>
                <w:color w:val="000000" w:themeColor="text1"/>
                <w:lang w:val="en-IN"/>
              </w:rPr>
            </w:pPr>
            <w:r w:rsidRPr="000723C3">
              <w:rPr>
                <w:color w:val="000000" w:themeColor="text1"/>
                <w:lang w:val="en-IN"/>
              </w:rPr>
              <w:t>0.9057</w:t>
            </w:r>
          </w:p>
        </w:tc>
        <w:tc>
          <w:tcPr>
            <w:tcW w:w="0" w:type="auto"/>
            <w:hideMark/>
          </w:tcPr>
          <w:p w14:paraId="1751924F" w14:textId="77777777" w:rsidR="0079004D" w:rsidRPr="000723C3" w:rsidRDefault="0079004D" w:rsidP="00B74D1C">
            <w:pPr>
              <w:jc w:val="center"/>
              <w:rPr>
                <w:color w:val="000000" w:themeColor="text1"/>
                <w:lang w:val="en-IN"/>
              </w:rPr>
            </w:pPr>
            <w:r w:rsidRPr="000723C3">
              <w:rPr>
                <w:color w:val="000000" w:themeColor="text1"/>
                <w:lang w:val="en-IN"/>
              </w:rPr>
              <w:t>0.7134</w:t>
            </w:r>
          </w:p>
        </w:tc>
        <w:tc>
          <w:tcPr>
            <w:tcW w:w="0" w:type="auto"/>
            <w:hideMark/>
          </w:tcPr>
          <w:p w14:paraId="2F669526" w14:textId="77777777" w:rsidR="0079004D" w:rsidRPr="000723C3" w:rsidRDefault="0079004D" w:rsidP="00B74D1C">
            <w:pPr>
              <w:jc w:val="center"/>
              <w:rPr>
                <w:color w:val="000000" w:themeColor="text1"/>
                <w:lang w:val="en-IN"/>
              </w:rPr>
            </w:pPr>
            <w:r w:rsidRPr="000723C3">
              <w:rPr>
                <w:color w:val="000000" w:themeColor="text1"/>
                <w:lang w:val="en-IN"/>
              </w:rPr>
              <w:t>0.63</w:t>
            </w:r>
          </w:p>
        </w:tc>
        <w:tc>
          <w:tcPr>
            <w:tcW w:w="0" w:type="auto"/>
            <w:hideMark/>
          </w:tcPr>
          <w:p w14:paraId="0D74B257" w14:textId="77777777" w:rsidR="0079004D" w:rsidRPr="000723C3" w:rsidRDefault="0079004D" w:rsidP="00B74D1C">
            <w:pPr>
              <w:jc w:val="center"/>
              <w:rPr>
                <w:color w:val="000000" w:themeColor="text1"/>
                <w:lang w:val="en-IN"/>
              </w:rPr>
            </w:pPr>
            <w:r w:rsidRPr="000723C3">
              <w:rPr>
                <w:color w:val="000000" w:themeColor="text1"/>
                <w:lang w:val="en-IN"/>
              </w:rPr>
              <w:t>0.82</w:t>
            </w:r>
          </w:p>
        </w:tc>
      </w:tr>
      <w:tr w:rsidR="000723C3" w:rsidRPr="000723C3" w14:paraId="7DF09818" w14:textId="77777777" w:rsidTr="00803CB0">
        <w:trPr>
          <w:trHeight w:val="392"/>
          <w:jc w:val="center"/>
        </w:trPr>
        <w:tc>
          <w:tcPr>
            <w:tcW w:w="0" w:type="auto"/>
            <w:hideMark/>
          </w:tcPr>
          <w:p w14:paraId="4EE85B1D" w14:textId="77777777" w:rsidR="0079004D" w:rsidRPr="000723C3" w:rsidRDefault="0079004D" w:rsidP="00350323">
            <w:pPr>
              <w:rPr>
                <w:color w:val="000000" w:themeColor="text1"/>
                <w:lang w:val="en-IN"/>
              </w:rPr>
            </w:pPr>
            <w:r w:rsidRPr="000723C3">
              <w:rPr>
                <w:color w:val="000000" w:themeColor="text1"/>
                <w:lang w:val="en-IN"/>
              </w:rPr>
              <w:t>Decision Tree</w:t>
            </w:r>
          </w:p>
        </w:tc>
        <w:tc>
          <w:tcPr>
            <w:tcW w:w="0" w:type="auto"/>
            <w:hideMark/>
          </w:tcPr>
          <w:p w14:paraId="42FC523C" w14:textId="77777777" w:rsidR="0079004D" w:rsidRPr="000723C3" w:rsidRDefault="0079004D" w:rsidP="00B74D1C">
            <w:pPr>
              <w:jc w:val="center"/>
              <w:rPr>
                <w:color w:val="000000" w:themeColor="text1"/>
                <w:lang w:val="en-IN"/>
              </w:rPr>
            </w:pPr>
            <w:r w:rsidRPr="000723C3">
              <w:rPr>
                <w:color w:val="000000" w:themeColor="text1"/>
                <w:lang w:val="en-IN"/>
              </w:rPr>
              <w:t>0.8808</w:t>
            </w:r>
          </w:p>
        </w:tc>
        <w:tc>
          <w:tcPr>
            <w:tcW w:w="0" w:type="auto"/>
            <w:hideMark/>
          </w:tcPr>
          <w:p w14:paraId="64EB9472" w14:textId="77777777" w:rsidR="0079004D" w:rsidRPr="000723C3" w:rsidRDefault="0079004D" w:rsidP="00B74D1C">
            <w:pPr>
              <w:jc w:val="center"/>
              <w:rPr>
                <w:color w:val="000000" w:themeColor="text1"/>
                <w:lang w:val="en-IN"/>
              </w:rPr>
            </w:pPr>
            <w:r w:rsidRPr="000723C3">
              <w:rPr>
                <w:color w:val="000000" w:themeColor="text1"/>
                <w:lang w:val="en-IN"/>
              </w:rPr>
              <w:t>0.6855</w:t>
            </w:r>
          </w:p>
        </w:tc>
        <w:tc>
          <w:tcPr>
            <w:tcW w:w="0" w:type="auto"/>
            <w:hideMark/>
          </w:tcPr>
          <w:p w14:paraId="3CAAD2A6" w14:textId="77777777" w:rsidR="0079004D" w:rsidRPr="000723C3" w:rsidRDefault="0079004D" w:rsidP="00B74D1C">
            <w:pPr>
              <w:jc w:val="center"/>
              <w:rPr>
                <w:color w:val="000000" w:themeColor="text1"/>
                <w:lang w:val="en-IN"/>
              </w:rPr>
            </w:pPr>
            <w:r w:rsidRPr="000723C3">
              <w:rPr>
                <w:color w:val="000000" w:themeColor="text1"/>
                <w:lang w:val="en-IN"/>
              </w:rPr>
              <w:t>0.75</w:t>
            </w:r>
          </w:p>
        </w:tc>
        <w:tc>
          <w:tcPr>
            <w:tcW w:w="0" w:type="auto"/>
            <w:hideMark/>
          </w:tcPr>
          <w:p w14:paraId="0060001A" w14:textId="77777777" w:rsidR="0079004D" w:rsidRPr="000723C3" w:rsidRDefault="0079004D" w:rsidP="00B74D1C">
            <w:pPr>
              <w:jc w:val="center"/>
              <w:rPr>
                <w:color w:val="000000" w:themeColor="text1"/>
                <w:lang w:val="en-IN"/>
              </w:rPr>
            </w:pPr>
            <w:r w:rsidRPr="000723C3">
              <w:rPr>
                <w:color w:val="000000" w:themeColor="text1"/>
                <w:lang w:val="en-IN"/>
              </w:rPr>
              <w:t>0.63</w:t>
            </w:r>
          </w:p>
        </w:tc>
      </w:tr>
      <w:tr w:rsidR="000723C3" w:rsidRPr="000723C3" w14:paraId="2C8BD3D0" w14:textId="77777777" w:rsidTr="00803CB0">
        <w:trPr>
          <w:trHeight w:val="397"/>
          <w:jc w:val="center"/>
        </w:trPr>
        <w:tc>
          <w:tcPr>
            <w:tcW w:w="0" w:type="auto"/>
            <w:hideMark/>
          </w:tcPr>
          <w:p w14:paraId="1207C8D5" w14:textId="77777777" w:rsidR="0079004D" w:rsidRPr="000723C3" w:rsidRDefault="0079004D" w:rsidP="00350323">
            <w:pPr>
              <w:rPr>
                <w:color w:val="000000" w:themeColor="text1"/>
                <w:lang w:val="en-IN"/>
              </w:rPr>
            </w:pPr>
            <w:r w:rsidRPr="000723C3">
              <w:rPr>
                <w:color w:val="000000" w:themeColor="text1"/>
                <w:lang w:val="en-IN"/>
              </w:rPr>
              <w:t>Random Forest</w:t>
            </w:r>
          </w:p>
        </w:tc>
        <w:tc>
          <w:tcPr>
            <w:tcW w:w="0" w:type="auto"/>
            <w:hideMark/>
          </w:tcPr>
          <w:p w14:paraId="4FB05BD5" w14:textId="77777777" w:rsidR="0079004D" w:rsidRPr="000723C3" w:rsidRDefault="0079004D" w:rsidP="00B74D1C">
            <w:pPr>
              <w:jc w:val="center"/>
              <w:rPr>
                <w:color w:val="000000" w:themeColor="text1"/>
                <w:lang w:val="en-IN"/>
              </w:rPr>
            </w:pPr>
            <w:r w:rsidRPr="000723C3">
              <w:rPr>
                <w:color w:val="000000" w:themeColor="text1"/>
                <w:lang w:val="en-IN"/>
              </w:rPr>
              <w:t>0.9633</w:t>
            </w:r>
          </w:p>
        </w:tc>
        <w:tc>
          <w:tcPr>
            <w:tcW w:w="0" w:type="auto"/>
            <w:hideMark/>
          </w:tcPr>
          <w:p w14:paraId="3BBFED05" w14:textId="77777777" w:rsidR="0079004D" w:rsidRPr="000723C3" w:rsidRDefault="0079004D" w:rsidP="00B74D1C">
            <w:pPr>
              <w:jc w:val="center"/>
              <w:rPr>
                <w:color w:val="000000" w:themeColor="text1"/>
                <w:lang w:val="en-IN"/>
              </w:rPr>
            </w:pPr>
            <w:r w:rsidRPr="000723C3">
              <w:rPr>
                <w:color w:val="000000" w:themeColor="text1"/>
                <w:lang w:val="en-IN"/>
              </w:rPr>
              <w:t>0.8049</w:t>
            </w:r>
          </w:p>
        </w:tc>
        <w:tc>
          <w:tcPr>
            <w:tcW w:w="0" w:type="auto"/>
            <w:hideMark/>
          </w:tcPr>
          <w:p w14:paraId="4CF4AF35" w14:textId="77777777" w:rsidR="0079004D" w:rsidRPr="000723C3" w:rsidRDefault="0079004D" w:rsidP="00B74D1C">
            <w:pPr>
              <w:jc w:val="center"/>
              <w:rPr>
                <w:color w:val="000000" w:themeColor="text1"/>
                <w:lang w:val="en-IN"/>
              </w:rPr>
            </w:pPr>
            <w:r w:rsidRPr="000723C3">
              <w:rPr>
                <w:color w:val="000000" w:themeColor="text1"/>
                <w:lang w:val="en-IN"/>
              </w:rPr>
              <w:t>0.85</w:t>
            </w:r>
          </w:p>
        </w:tc>
        <w:tc>
          <w:tcPr>
            <w:tcW w:w="0" w:type="auto"/>
            <w:hideMark/>
          </w:tcPr>
          <w:p w14:paraId="61F26EA6" w14:textId="77777777" w:rsidR="0079004D" w:rsidRPr="000723C3" w:rsidRDefault="0079004D" w:rsidP="00B74D1C">
            <w:pPr>
              <w:jc w:val="center"/>
              <w:rPr>
                <w:color w:val="000000" w:themeColor="text1"/>
                <w:lang w:val="en-IN"/>
              </w:rPr>
            </w:pPr>
            <w:r w:rsidRPr="000723C3">
              <w:rPr>
                <w:color w:val="000000" w:themeColor="text1"/>
                <w:lang w:val="en-IN"/>
              </w:rPr>
              <w:t>0.76</w:t>
            </w:r>
          </w:p>
        </w:tc>
      </w:tr>
      <w:tr w:rsidR="000723C3" w:rsidRPr="000723C3" w14:paraId="5E639561" w14:textId="77777777" w:rsidTr="00803CB0">
        <w:trPr>
          <w:trHeight w:val="383"/>
          <w:jc w:val="center"/>
        </w:trPr>
        <w:tc>
          <w:tcPr>
            <w:tcW w:w="0" w:type="auto"/>
            <w:hideMark/>
          </w:tcPr>
          <w:p w14:paraId="0B498F8F" w14:textId="77777777" w:rsidR="0079004D" w:rsidRPr="000723C3" w:rsidRDefault="0079004D" w:rsidP="00350323">
            <w:pPr>
              <w:rPr>
                <w:color w:val="000000" w:themeColor="text1"/>
                <w:lang w:val="en-IN"/>
              </w:rPr>
            </w:pPr>
            <w:r w:rsidRPr="000723C3">
              <w:rPr>
                <w:color w:val="000000" w:themeColor="text1"/>
                <w:lang w:val="en-IN"/>
              </w:rPr>
              <w:t>XGBoost</w:t>
            </w:r>
          </w:p>
        </w:tc>
        <w:tc>
          <w:tcPr>
            <w:tcW w:w="0" w:type="auto"/>
            <w:hideMark/>
          </w:tcPr>
          <w:p w14:paraId="20150EE2" w14:textId="77777777" w:rsidR="0079004D" w:rsidRPr="000723C3" w:rsidRDefault="0079004D" w:rsidP="00B74D1C">
            <w:pPr>
              <w:jc w:val="center"/>
              <w:rPr>
                <w:color w:val="000000" w:themeColor="text1"/>
                <w:lang w:val="en-IN"/>
              </w:rPr>
            </w:pPr>
            <w:r w:rsidRPr="000723C3">
              <w:rPr>
                <w:color w:val="000000" w:themeColor="text1"/>
                <w:lang w:val="en-IN"/>
              </w:rPr>
              <w:t>0.9576</w:t>
            </w:r>
          </w:p>
        </w:tc>
        <w:tc>
          <w:tcPr>
            <w:tcW w:w="0" w:type="auto"/>
            <w:hideMark/>
          </w:tcPr>
          <w:p w14:paraId="62E8B4D6" w14:textId="77777777" w:rsidR="0079004D" w:rsidRPr="000723C3" w:rsidRDefault="0079004D" w:rsidP="00B74D1C">
            <w:pPr>
              <w:jc w:val="center"/>
              <w:rPr>
                <w:color w:val="000000" w:themeColor="text1"/>
                <w:lang w:val="en-IN"/>
              </w:rPr>
            </w:pPr>
            <w:r w:rsidRPr="000723C3">
              <w:rPr>
                <w:color w:val="000000" w:themeColor="text1"/>
                <w:lang w:val="en-IN"/>
              </w:rPr>
              <w:t>0.7906</w:t>
            </w:r>
          </w:p>
        </w:tc>
        <w:tc>
          <w:tcPr>
            <w:tcW w:w="0" w:type="auto"/>
            <w:hideMark/>
          </w:tcPr>
          <w:p w14:paraId="146E738D" w14:textId="77777777" w:rsidR="0079004D" w:rsidRPr="000723C3" w:rsidRDefault="0079004D" w:rsidP="00B74D1C">
            <w:pPr>
              <w:jc w:val="center"/>
              <w:rPr>
                <w:color w:val="000000" w:themeColor="text1"/>
                <w:lang w:val="en-IN"/>
              </w:rPr>
            </w:pPr>
            <w:r w:rsidRPr="000723C3">
              <w:rPr>
                <w:color w:val="000000" w:themeColor="text1"/>
                <w:lang w:val="en-IN"/>
              </w:rPr>
              <w:t>0.82</w:t>
            </w:r>
          </w:p>
        </w:tc>
        <w:tc>
          <w:tcPr>
            <w:tcW w:w="0" w:type="auto"/>
            <w:hideMark/>
          </w:tcPr>
          <w:p w14:paraId="6C539AB9" w14:textId="77777777" w:rsidR="0079004D" w:rsidRPr="000723C3" w:rsidRDefault="0079004D" w:rsidP="00B74D1C">
            <w:pPr>
              <w:jc w:val="center"/>
              <w:rPr>
                <w:color w:val="000000" w:themeColor="text1"/>
                <w:lang w:val="en-IN"/>
              </w:rPr>
            </w:pPr>
            <w:r w:rsidRPr="000723C3">
              <w:rPr>
                <w:color w:val="000000" w:themeColor="text1"/>
                <w:lang w:val="en-IN"/>
              </w:rPr>
              <w:t>0.76</w:t>
            </w:r>
          </w:p>
        </w:tc>
      </w:tr>
    </w:tbl>
    <w:p w14:paraId="69A62139" w14:textId="77777777" w:rsidR="00803CB0" w:rsidRDefault="00803CB0" w:rsidP="00350323">
      <w:pPr>
        <w:rPr>
          <w:b/>
          <w:bCs/>
          <w:color w:val="000000" w:themeColor="text1"/>
          <w:sz w:val="24"/>
          <w:szCs w:val="24"/>
          <w:lang w:val="en-IN"/>
        </w:rPr>
      </w:pPr>
    </w:p>
    <w:p w14:paraId="531EEB55" w14:textId="120F225E" w:rsidR="0079004D" w:rsidRPr="00B74D1C" w:rsidRDefault="0079004D" w:rsidP="00350323">
      <w:pPr>
        <w:rPr>
          <w:b/>
          <w:bCs/>
          <w:color w:val="000000" w:themeColor="text1"/>
          <w:sz w:val="24"/>
          <w:szCs w:val="24"/>
          <w:lang w:val="en-IN"/>
        </w:rPr>
      </w:pPr>
      <w:r w:rsidRPr="00B74D1C">
        <w:rPr>
          <w:b/>
          <w:bCs/>
          <w:color w:val="000000" w:themeColor="text1"/>
          <w:sz w:val="24"/>
          <w:szCs w:val="24"/>
          <w:lang w:val="en-IN"/>
        </w:rPr>
        <w:lastRenderedPageBreak/>
        <w:t>Best Model Selected</w:t>
      </w:r>
    </w:p>
    <w:p w14:paraId="29DF7824" w14:textId="286580F4" w:rsidR="0079004D" w:rsidRPr="000723C3" w:rsidRDefault="0079004D" w:rsidP="00350323">
      <w:pPr>
        <w:rPr>
          <w:color w:val="000000" w:themeColor="text1"/>
          <w:lang w:val="en-IN"/>
        </w:rPr>
      </w:pPr>
      <w:r w:rsidRPr="000723C3">
        <w:rPr>
          <w:color w:val="000000" w:themeColor="text1"/>
          <w:lang w:val="en-IN"/>
        </w:rPr>
        <w:t>After comparing all results:</w:t>
      </w:r>
      <w:r w:rsidR="000643D9">
        <w:rPr>
          <w:color w:val="000000" w:themeColor="text1"/>
          <w:lang w:val="en-IN"/>
        </w:rPr>
        <w:t xml:space="preserve"> </w:t>
      </w:r>
      <w:r w:rsidRPr="000723C3">
        <w:rPr>
          <w:color w:val="000000" w:themeColor="text1"/>
          <w:lang w:val="en-IN"/>
        </w:rPr>
        <w:t>Random Forest was selected as the final model due to its highest ROC AUC, strong F1-score, and balanced precision-recall trade-off.</w:t>
      </w:r>
    </w:p>
    <w:p w14:paraId="451CF2B6" w14:textId="7D10C215" w:rsidR="0059380E" w:rsidRPr="000723C3" w:rsidRDefault="0059380E" w:rsidP="00350323">
      <w:pPr>
        <w:rPr>
          <w:color w:val="000000" w:themeColor="text1"/>
        </w:rPr>
      </w:pPr>
    </w:p>
    <w:p w14:paraId="0298192C" w14:textId="77777777" w:rsidR="0059380E" w:rsidRPr="000643D9" w:rsidRDefault="00000000" w:rsidP="000643D9">
      <w:pPr>
        <w:pStyle w:val="Heading1"/>
        <w:rPr>
          <w:color w:val="auto"/>
        </w:rPr>
      </w:pPr>
      <w:r w:rsidRPr="000643D9">
        <w:rPr>
          <w:color w:val="auto"/>
        </w:rPr>
        <w:t>5. Model Analysis</w:t>
      </w:r>
    </w:p>
    <w:p w14:paraId="4DE7B6CB" w14:textId="77777777" w:rsidR="0079004D" w:rsidRPr="000723C3" w:rsidRDefault="00000000" w:rsidP="00350323">
      <w:pPr>
        <w:rPr>
          <w:color w:val="000000" w:themeColor="text1"/>
          <w:lang w:val="en-IN"/>
        </w:rPr>
      </w:pPr>
      <w:r w:rsidRPr="000723C3">
        <w:rPr>
          <w:color w:val="000000" w:themeColor="text1"/>
        </w:rPr>
        <w:br/>
      </w:r>
      <w:r w:rsidR="0079004D" w:rsidRPr="000723C3">
        <w:rPr>
          <w:color w:val="000000" w:themeColor="text1"/>
          <w:lang w:val="en-IN"/>
        </w:rPr>
        <w:t>After training and tuning, we analyzed each model’s performance on the validation set to assess its real-world applicability. The focus was on evaluating how well each model could identify defaulters (class 1) without generating too many false positives.</w:t>
      </w:r>
    </w:p>
    <w:p w14:paraId="6D6517A7" w14:textId="7BCB9658" w:rsidR="0079004D" w:rsidRPr="00B74D1C" w:rsidRDefault="0079004D" w:rsidP="00350323">
      <w:pPr>
        <w:rPr>
          <w:b/>
          <w:bCs/>
          <w:color w:val="000000" w:themeColor="text1"/>
          <w:sz w:val="24"/>
          <w:szCs w:val="24"/>
          <w:lang w:val="en-IN"/>
        </w:rPr>
      </w:pPr>
      <w:r w:rsidRPr="00B74D1C">
        <w:rPr>
          <w:b/>
          <w:bCs/>
          <w:color w:val="000000" w:themeColor="text1"/>
          <w:sz w:val="24"/>
          <w:szCs w:val="24"/>
          <w:lang w:val="en-IN"/>
        </w:rPr>
        <w:t>Classification Reports</w:t>
      </w:r>
    </w:p>
    <w:p w14:paraId="5A494BEA" w14:textId="77777777" w:rsidR="0079004D" w:rsidRDefault="0079004D" w:rsidP="00350323">
      <w:pPr>
        <w:rPr>
          <w:color w:val="000000" w:themeColor="text1"/>
          <w:lang w:val="en-IN"/>
        </w:rPr>
      </w:pPr>
      <w:r w:rsidRPr="000723C3">
        <w:rPr>
          <w:color w:val="000000" w:themeColor="text1"/>
          <w:lang w:val="en-IN"/>
        </w:rPr>
        <w:t>Each model’s performance was evaluated using precision, recall, and F1-score, focusing especially on class 1 (default cases):</w:t>
      </w:r>
    </w:p>
    <w:p w14:paraId="44291D0F" w14:textId="77777777" w:rsidR="00FF36ED" w:rsidRPr="000723C3" w:rsidRDefault="00FF36ED" w:rsidP="00350323">
      <w:pPr>
        <w:rPr>
          <w:color w:val="000000" w:themeColor="text1"/>
          <w:lang w:val="en-IN"/>
        </w:rPr>
      </w:pPr>
    </w:p>
    <w:tbl>
      <w:tblPr>
        <w:tblStyle w:val="TableGrid"/>
        <w:tblW w:w="8206" w:type="dxa"/>
        <w:jc w:val="center"/>
        <w:tblLook w:val="04A0" w:firstRow="1" w:lastRow="0" w:firstColumn="1" w:lastColumn="0" w:noHBand="0" w:noVBand="1"/>
      </w:tblPr>
      <w:tblGrid>
        <w:gridCol w:w="2289"/>
        <w:gridCol w:w="1718"/>
        <w:gridCol w:w="1342"/>
        <w:gridCol w:w="1612"/>
        <w:gridCol w:w="1245"/>
      </w:tblGrid>
      <w:tr w:rsidR="000723C3" w:rsidRPr="000723C3" w14:paraId="5B6A5F94" w14:textId="77777777" w:rsidTr="00803CB0">
        <w:trPr>
          <w:trHeight w:val="471"/>
          <w:jc w:val="center"/>
        </w:trPr>
        <w:tc>
          <w:tcPr>
            <w:tcW w:w="0" w:type="auto"/>
            <w:hideMark/>
          </w:tcPr>
          <w:p w14:paraId="48F23FBA" w14:textId="77777777" w:rsidR="0079004D" w:rsidRPr="00CB5556" w:rsidRDefault="0079004D" w:rsidP="00B74D1C">
            <w:pPr>
              <w:jc w:val="center"/>
              <w:rPr>
                <w:b/>
                <w:bCs/>
                <w:color w:val="000000" w:themeColor="text1"/>
                <w:lang w:val="en-IN"/>
              </w:rPr>
            </w:pPr>
            <w:r w:rsidRPr="00CB5556">
              <w:rPr>
                <w:b/>
                <w:bCs/>
                <w:color w:val="000000" w:themeColor="text1"/>
                <w:lang w:val="en-IN"/>
              </w:rPr>
              <w:t>Model</w:t>
            </w:r>
          </w:p>
        </w:tc>
        <w:tc>
          <w:tcPr>
            <w:tcW w:w="0" w:type="auto"/>
            <w:hideMark/>
          </w:tcPr>
          <w:p w14:paraId="108395BE" w14:textId="77777777" w:rsidR="0079004D" w:rsidRPr="00CB5556" w:rsidRDefault="0079004D" w:rsidP="00B74D1C">
            <w:pPr>
              <w:jc w:val="center"/>
              <w:rPr>
                <w:b/>
                <w:bCs/>
                <w:color w:val="000000" w:themeColor="text1"/>
                <w:lang w:val="en-IN"/>
              </w:rPr>
            </w:pPr>
            <w:r w:rsidRPr="00CB5556">
              <w:rPr>
                <w:b/>
                <w:bCs/>
                <w:color w:val="000000" w:themeColor="text1"/>
                <w:lang w:val="en-IN"/>
              </w:rPr>
              <w:t>Precision (1)</w:t>
            </w:r>
          </w:p>
        </w:tc>
        <w:tc>
          <w:tcPr>
            <w:tcW w:w="0" w:type="auto"/>
            <w:hideMark/>
          </w:tcPr>
          <w:p w14:paraId="23146554" w14:textId="77777777" w:rsidR="0079004D" w:rsidRPr="00CB5556" w:rsidRDefault="0079004D" w:rsidP="00B74D1C">
            <w:pPr>
              <w:jc w:val="center"/>
              <w:rPr>
                <w:b/>
                <w:bCs/>
                <w:color w:val="000000" w:themeColor="text1"/>
                <w:lang w:val="en-IN"/>
              </w:rPr>
            </w:pPr>
            <w:r w:rsidRPr="00CB5556">
              <w:rPr>
                <w:b/>
                <w:bCs/>
                <w:color w:val="000000" w:themeColor="text1"/>
                <w:lang w:val="en-IN"/>
              </w:rPr>
              <w:t>Recall (1)</w:t>
            </w:r>
          </w:p>
        </w:tc>
        <w:tc>
          <w:tcPr>
            <w:tcW w:w="0" w:type="auto"/>
            <w:hideMark/>
          </w:tcPr>
          <w:p w14:paraId="6080100B" w14:textId="77777777" w:rsidR="0079004D" w:rsidRPr="00CB5556" w:rsidRDefault="0079004D" w:rsidP="00B74D1C">
            <w:pPr>
              <w:jc w:val="center"/>
              <w:rPr>
                <w:b/>
                <w:bCs/>
                <w:color w:val="000000" w:themeColor="text1"/>
                <w:lang w:val="en-IN"/>
              </w:rPr>
            </w:pPr>
            <w:r w:rsidRPr="00CB5556">
              <w:rPr>
                <w:b/>
                <w:bCs/>
                <w:color w:val="000000" w:themeColor="text1"/>
                <w:lang w:val="en-IN"/>
              </w:rPr>
              <w:t>F1 Score (1)</w:t>
            </w:r>
          </w:p>
        </w:tc>
        <w:tc>
          <w:tcPr>
            <w:tcW w:w="0" w:type="auto"/>
            <w:hideMark/>
          </w:tcPr>
          <w:p w14:paraId="2BF46F9B" w14:textId="77777777" w:rsidR="0079004D" w:rsidRPr="00CB5556" w:rsidRDefault="0079004D" w:rsidP="00B74D1C">
            <w:pPr>
              <w:jc w:val="center"/>
              <w:rPr>
                <w:b/>
                <w:bCs/>
                <w:color w:val="000000" w:themeColor="text1"/>
                <w:lang w:val="en-IN"/>
              </w:rPr>
            </w:pPr>
            <w:r w:rsidRPr="00CB5556">
              <w:rPr>
                <w:b/>
                <w:bCs/>
                <w:color w:val="000000" w:themeColor="text1"/>
                <w:lang w:val="en-IN"/>
              </w:rPr>
              <w:t>ROC AUC</w:t>
            </w:r>
          </w:p>
        </w:tc>
      </w:tr>
      <w:tr w:rsidR="000723C3" w:rsidRPr="000723C3" w14:paraId="5C942B6E" w14:textId="77777777" w:rsidTr="00803CB0">
        <w:trPr>
          <w:trHeight w:val="326"/>
          <w:jc w:val="center"/>
        </w:trPr>
        <w:tc>
          <w:tcPr>
            <w:tcW w:w="0" w:type="auto"/>
            <w:hideMark/>
          </w:tcPr>
          <w:p w14:paraId="1AE19B8B" w14:textId="77777777" w:rsidR="0079004D" w:rsidRPr="000723C3" w:rsidRDefault="0079004D" w:rsidP="00350323">
            <w:pPr>
              <w:rPr>
                <w:color w:val="000000" w:themeColor="text1"/>
                <w:lang w:val="en-IN"/>
              </w:rPr>
            </w:pPr>
            <w:r w:rsidRPr="000723C3">
              <w:rPr>
                <w:color w:val="000000" w:themeColor="text1"/>
                <w:lang w:val="en-IN"/>
              </w:rPr>
              <w:t>Logistic Regression</w:t>
            </w:r>
          </w:p>
        </w:tc>
        <w:tc>
          <w:tcPr>
            <w:tcW w:w="0" w:type="auto"/>
            <w:hideMark/>
          </w:tcPr>
          <w:p w14:paraId="5C18D0C0" w14:textId="77777777" w:rsidR="0079004D" w:rsidRPr="000723C3" w:rsidRDefault="0079004D" w:rsidP="00B74D1C">
            <w:pPr>
              <w:jc w:val="center"/>
              <w:rPr>
                <w:color w:val="000000" w:themeColor="text1"/>
                <w:lang w:val="en-IN"/>
              </w:rPr>
            </w:pPr>
            <w:r w:rsidRPr="000723C3">
              <w:rPr>
                <w:color w:val="000000" w:themeColor="text1"/>
                <w:lang w:val="en-IN"/>
              </w:rPr>
              <w:t>0.63</w:t>
            </w:r>
          </w:p>
        </w:tc>
        <w:tc>
          <w:tcPr>
            <w:tcW w:w="0" w:type="auto"/>
            <w:hideMark/>
          </w:tcPr>
          <w:p w14:paraId="3F0D4ADD" w14:textId="77777777" w:rsidR="0079004D" w:rsidRPr="000723C3" w:rsidRDefault="0079004D" w:rsidP="00B74D1C">
            <w:pPr>
              <w:jc w:val="center"/>
              <w:rPr>
                <w:color w:val="000000" w:themeColor="text1"/>
                <w:lang w:val="en-IN"/>
              </w:rPr>
            </w:pPr>
            <w:r w:rsidRPr="000723C3">
              <w:rPr>
                <w:color w:val="000000" w:themeColor="text1"/>
                <w:lang w:val="en-IN"/>
              </w:rPr>
              <w:t>0.82</w:t>
            </w:r>
          </w:p>
        </w:tc>
        <w:tc>
          <w:tcPr>
            <w:tcW w:w="0" w:type="auto"/>
            <w:hideMark/>
          </w:tcPr>
          <w:p w14:paraId="7BFDD673" w14:textId="77777777" w:rsidR="0079004D" w:rsidRPr="000723C3" w:rsidRDefault="0079004D" w:rsidP="00B74D1C">
            <w:pPr>
              <w:jc w:val="center"/>
              <w:rPr>
                <w:color w:val="000000" w:themeColor="text1"/>
                <w:lang w:val="en-IN"/>
              </w:rPr>
            </w:pPr>
            <w:r w:rsidRPr="000723C3">
              <w:rPr>
                <w:color w:val="000000" w:themeColor="text1"/>
                <w:lang w:val="en-IN"/>
              </w:rPr>
              <w:t>0.7134</w:t>
            </w:r>
          </w:p>
        </w:tc>
        <w:tc>
          <w:tcPr>
            <w:tcW w:w="0" w:type="auto"/>
            <w:hideMark/>
          </w:tcPr>
          <w:p w14:paraId="5418F5A2" w14:textId="77777777" w:rsidR="0079004D" w:rsidRPr="000723C3" w:rsidRDefault="0079004D" w:rsidP="00B74D1C">
            <w:pPr>
              <w:jc w:val="center"/>
              <w:rPr>
                <w:color w:val="000000" w:themeColor="text1"/>
                <w:lang w:val="en-IN"/>
              </w:rPr>
            </w:pPr>
            <w:r w:rsidRPr="000723C3">
              <w:rPr>
                <w:color w:val="000000" w:themeColor="text1"/>
                <w:lang w:val="en-IN"/>
              </w:rPr>
              <w:t>0.9057</w:t>
            </w:r>
          </w:p>
        </w:tc>
      </w:tr>
      <w:tr w:rsidR="000723C3" w:rsidRPr="000723C3" w14:paraId="7BB58A63" w14:textId="77777777" w:rsidTr="00803CB0">
        <w:trPr>
          <w:trHeight w:val="314"/>
          <w:jc w:val="center"/>
        </w:trPr>
        <w:tc>
          <w:tcPr>
            <w:tcW w:w="0" w:type="auto"/>
            <w:hideMark/>
          </w:tcPr>
          <w:p w14:paraId="3B530429" w14:textId="77777777" w:rsidR="0079004D" w:rsidRPr="000723C3" w:rsidRDefault="0079004D" w:rsidP="00350323">
            <w:pPr>
              <w:rPr>
                <w:color w:val="000000" w:themeColor="text1"/>
                <w:lang w:val="en-IN"/>
              </w:rPr>
            </w:pPr>
            <w:r w:rsidRPr="000723C3">
              <w:rPr>
                <w:color w:val="000000" w:themeColor="text1"/>
                <w:lang w:val="en-IN"/>
              </w:rPr>
              <w:t>Decision Tree</w:t>
            </w:r>
          </w:p>
        </w:tc>
        <w:tc>
          <w:tcPr>
            <w:tcW w:w="0" w:type="auto"/>
            <w:hideMark/>
          </w:tcPr>
          <w:p w14:paraId="7AD373A1" w14:textId="77777777" w:rsidR="0079004D" w:rsidRPr="000723C3" w:rsidRDefault="0079004D" w:rsidP="00B74D1C">
            <w:pPr>
              <w:jc w:val="center"/>
              <w:rPr>
                <w:color w:val="000000" w:themeColor="text1"/>
                <w:lang w:val="en-IN"/>
              </w:rPr>
            </w:pPr>
            <w:r w:rsidRPr="000723C3">
              <w:rPr>
                <w:color w:val="000000" w:themeColor="text1"/>
                <w:lang w:val="en-IN"/>
              </w:rPr>
              <w:t>0.75</w:t>
            </w:r>
          </w:p>
        </w:tc>
        <w:tc>
          <w:tcPr>
            <w:tcW w:w="0" w:type="auto"/>
            <w:hideMark/>
          </w:tcPr>
          <w:p w14:paraId="1D07E66B" w14:textId="77777777" w:rsidR="0079004D" w:rsidRPr="000723C3" w:rsidRDefault="0079004D" w:rsidP="00B74D1C">
            <w:pPr>
              <w:jc w:val="center"/>
              <w:rPr>
                <w:color w:val="000000" w:themeColor="text1"/>
                <w:lang w:val="en-IN"/>
              </w:rPr>
            </w:pPr>
            <w:r w:rsidRPr="000723C3">
              <w:rPr>
                <w:color w:val="000000" w:themeColor="text1"/>
                <w:lang w:val="en-IN"/>
              </w:rPr>
              <w:t>0.63</w:t>
            </w:r>
          </w:p>
        </w:tc>
        <w:tc>
          <w:tcPr>
            <w:tcW w:w="0" w:type="auto"/>
            <w:hideMark/>
          </w:tcPr>
          <w:p w14:paraId="531F6552" w14:textId="77777777" w:rsidR="0079004D" w:rsidRPr="000723C3" w:rsidRDefault="0079004D" w:rsidP="00B74D1C">
            <w:pPr>
              <w:jc w:val="center"/>
              <w:rPr>
                <w:color w:val="000000" w:themeColor="text1"/>
                <w:lang w:val="en-IN"/>
              </w:rPr>
            </w:pPr>
            <w:r w:rsidRPr="000723C3">
              <w:rPr>
                <w:color w:val="000000" w:themeColor="text1"/>
                <w:lang w:val="en-IN"/>
              </w:rPr>
              <w:t>0.6855</w:t>
            </w:r>
          </w:p>
        </w:tc>
        <w:tc>
          <w:tcPr>
            <w:tcW w:w="0" w:type="auto"/>
            <w:hideMark/>
          </w:tcPr>
          <w:p w14:paraId="767EDB72" w14:textId="77777777" w:rsidR="0079004D" w:rsidRPr="000723C3" w:rsidRDefault="0079004D" w:rsidP="00B74D1C">
            <w:pPr>
              <w:jc w:val="center"/>
              <w:rPr>
                <w:color w:val="000000" w:themeColor="text1"/>
                <w:lang w:val="en-IN"/>
              </w:rPr>
            </w:pPr>
            <w:r w:rsidRPr="000723C3">
              <w:rPr>
                <w:color w:val="000000" w:themeColor="text1"/>
                <w:lang w:val="en-IN"/>
              </w:rPr>
              <w:t>0.8808</w:t>
            </w:r>
          </w:p>
        </w:tc>
      </w:tr>
      <w:tr w:rsidR="000723C3" w:rsidRPr="000723C3" w14:paraId="505B3018" w14:textId="77777777" w:rsidTr="00803CB0">
        <w:trPr>
          <w:trHeight w:val="319"/>
          <w:jc w:val="center"/>
        </w:trPr>
        <w:tc>
          <w:tcPr>
            <w:tcW w:w="0" w:type="auto"/>
            <w:hideMark/>
          </w:tcPr>
          <w:p w14:paraId="7E8B0068" w14:textId="77777777" w:rsidR="0079004D" w:rsidRPr="000723C3" w:rsidRDefault="0079004D" w:rsidP="00350323">
            <w:pPr>
              <w:rPr>
                <w:color w:val="000000" w:themeColor="text1"/>
                <w:lang w:val="en-IN"/>
              </w:rPr>
            </w:pPr>
            <w:r w:rsidRPr="000723C3">
              <w:rPr>
                <w:color w:val="000000" w:themeColor="text1"/>
                <w:lang w:val="en-IN"/>
              </w:rPr>
              <w:t>Random Forest</w:t>
            </w:r>
          </w:p>
        </w:tc>
        <w:tc>
          <w:tcPr>
            <w:tcW w:w="0" w:type="auto"/>
            <w:hideMark/>
          </w:tcPr>
          <w:p w14:paraId="359B8D25" w14:textId="77777777" w:rsidR="0079004D" w:rsidRPr="000723C3" w:rsidRDefault="0079004D" w:rsidP="00B74D1C">
            <w:pPr>
              <w:jc w:val="center"/>
              <w:rPr>
                <w:color w:val="000000" w:themeColor="text1"/>
                <w:lang w:val="en-IN"/>
              </w:rPr>
            </w:pPr>
            <w:r w:rsidRPr="000723C3">
              <w:rPr>
                <w:color w:val="000000" w:themeColor="text1"/>
                <w:lang w:val="en-IN"/>
              </w:rPr>
              <w:t>0.85</w:t>
            </w:r>
          </w:p>
        </w:tc>
        <w:tc>
          <w:tcPr>
            <w:tcW w:w="0" w:type="auto"/>
            <w:hideMark/>
          </w:tcPr>
          <w:p w14:paraId="2B82858E" w14:textId="77777777" w:rsidR="0079004D" w:rsidRPr="000723C3" w:rsidRDefault="0079004D" w:rsidP="00B74D1C">
            <w:pPr>
              <w:jc w:val="center"/>
              <w:rPr>
                <w:color w:val="000000" w:themeColor="text1"/>
                <w:lang w:val="en-IN"/>
              </w:rPr>
            </w:pPr>
            <w:r w:rsidRPr="000723C3">
              <w:rPr>
                <w:color w:val="000000" w:themeColor="text1"/>
                <w:lang w:val="en-IN"/>
              </w:rPr>
              <w:t>0.76</w:t>
            </w:r>
          </w:p>
        </w:tc>
        <w:tc>
          <w:tcPr>
            <w:tcW w:w="0" w:type="auto"/>
            <w:hideMark/>
          </w:tcPr>
          <w:p w14:paraId="494A6C81" w14:textId="77777777" w:rsidR="0079004D" w:rsidRPr="000723C3" w:rsidRDefault="0079004D" w:rsidP="00B74D1C">
            <w:pPr>
              <w:jc w:val="center"/>
              <w:rPr>
                <w:color w:val="000000" w:themeColor="text1"/>
                <w:lang w:val="en-IN"/>
              </w:rPr>
            </w:pPr>
            <w:r w:rsidRPr="000723C3">
              <w:rPr>
                <w:color w:val="000000" w:themeColor="text1"/>
                <w:lang w:val="en-IN"/>
              </w:rPr>
              <w:t>0.8049</w:t>
            </w:r>
          </w:p>
        </w:tc>
        <w:tc>
          <w:tcPr>
            <w:tcW w:w="0" w:type="auto"/>
            <w:hideMark/>
          </w:tcPr>
          <w:p w14:paraId="47317B7C" w14:textId="77777777" w:rsidR="0079004D" w:rsidRPr="000723C3" w:rsidRDefault="0079004D" w:rsidP="00B74D1C">
            <w:pPr>
              <w:jc w:val="center"/>
              <w:rPr>
                <w:color w:val="000000" w:themeColor="text1"/>
                <w:lang w:val="en-IN"/>
              </w:rPr>
            </w:pPr>
            <w:r w:rsidRPr="000723C3">
              <w:rPr>
                <w:color w:val="000000" w:themeColor="text1"/>
                <w:lang w:val="en-IN"/>
              </w:rPr>
              <w:t>0.9633</w:t>
            </w:r>
          </w:p>
        </w:tc>
      </w:tr>
      <w:tr w:rsidR="000723C3" w:rsidRPr="000723C3" w14:paraId="4CA888B0" w14:textId="77777777" w:rsidTr="00803CB0">
        <w:trPr>
          <w:trHeight w:val="340"/>
          <w:jc w:val="center"/>
        </w:trPr>
        <w:tc>
          <w:tcPr>
            <w:tcW w:w="0" w:type="auto"/>
            <w:hideMark/>
          </w:tcPr>
          <w:p w14:paraId="5550DFB6" w14:textId="77777777" w:rsidR="0079004D" w:rsidRPr="000723C3" w:rsidRDefault="0079004D" w:rsidP="00350323">
            <w:pPr>
              <w:rPr>
                <w:color w:val="000000" w:themeColor="text1"/>
                <w:lang w:val="en-IN"/>
              </w:rPr>
            </w:pPr>
            <w:r w:rsidRPr="000723C3">
              <w:rPr>
                <w:color w:val="000000" w:themeColor="text1"/>
                <w:lang w:val="en-IN"/>
              </w:rPr>
              <w:t>XGBoost</w:t>
            </w:r>
          </w:p>
        </w:tc>
        <w:tc>
          <w:tcPr>
            <w:tcW w:w="0" w:type="auto"/>
            <w:hideMark/>
          </w:tcPr>
          <w:p w14:paraId="1AA31E8A" w14:textId="77777777" w:rsidR="0079004D" w:rsidRPr="000723C3" w:rsidRDefault="0079004D" w:rsidP="00B74D1C">
            <w:pPr>
              <w:jc w:val="center"/>
              <w:rPr>
                <w:color w:val="000000" w:themeColor="text1"/>
                <w:lang w:val="en-IN"/>
              </w:rPr>
            </w:pPr>
            <w:r w:rsidRPr="000723C3">
              <w:rPr>
                <w:color w:val="000000" w:themeColor="text1"/>
                <w:lang w:val="en-IN"/>
              </w:rPr>
              <w:t>0.82</w:t>
            </w:r>
          </w:p>
        </w:tc>
        <w:tc>
          <w:tcPr>
            <w:tcW w:w="0" w:type="auto"/>
            <w:hideMark/>
          </w:tcPr>
          <w:p w14:paraId="7ED74A4D" w14:textId="77777777" w:rsidR="0079004D" w:rsidRPr="000723C3" w:rsidRDefault="0079004D" w:rsidP="00B74D1C">
            <w:pPr>
              <w:jc w:val="center"/>
              <w:rPr>
                <w:color w:val="000000" w:themeColor="text1"/>
                <w:lang w:val="en-IN"/>
              </w:rPr>
            </w:pPr>
            <w:r w:rsidRPr="000723C3">
              <w:rPr>
                <w:color w:val="000000" w:themeColor="text1"/>
                <w:lang w:val="en-IN"/>
              </w:rPr>
              <w:t>0.76</w:t>
            </w:r>
          </w:p>
        </w:tc>
        <w:tc>
          <w:tcPr>
            <w:tcW w:w="0" w:type="auto"/>
            <w:hideMark/>
          </w:tcPr>
          <w:p w14:paraId="244A78B1" w14:textId="77777777" w:rsidR="0079004D" w:rsidRPr="000723C3" w:rsidRDefault="0079004D" w:rsidP="00B74D1C">
            <w:pPr>
              <w:jc w:val="center"/>
              <w:rPr>
                <w:color w:val="000000" w:themeColor="text1"/>
                <w:lang w:val="en-IN"/>
              </w:rPr>
            </w:pPr>
            <w:r w:rsidRPr="000723C3">
              <w:rPr>
                <w:color w:val="000000" w:themeColor="text1"/>
                <w:lang w:val="en-IN"/>
              </w:rPr>
              <w:t>0.7906</w:t>
            </w:r>
          </w:p>
        </w:tc>
        <w:tc>
          <w:tcPr>
            <w:tcW w:w="0" w:type="auto"/>
            <w:hideMark/>
          </w:tcPr>
          <w:p w14:paraId="5804D692" w14:textId="77777777" w:rsidR="0079004D" w:rsidRPr="000723C3" w:rsidRDefault="0079004D" w:rsidP="00B74D1C">
            <w:pPr>
              <w:jc w:val="center"/>
              <w:rPr>
                <w:color w:val="000000" w:themeColor="text1"/>
                <w:lang w:val="en-IN"/>
              </w:rPr>
            </w:pPr>
            <w:r w:rsidRPr="000723C3">
              <w:rPr>
                <w:color w:val="000000" w:themeColor="text1"/>
                <w:lang w:val="en-IN"/>
              </w:rPr>
              <w:t>0.9576</w:t>
            </w:r>
          </w:p>
        </w:tc>
      </w:tr>
    </w:tbl>
    <w:p w14:paraId="7890A61F" w14:textId="4C28A43A" w:rsidR="0079004D" w:rsidRPr="000723C3" w:rsidRDefault="0079004D" w:rsidP="00350323">
      <w:pPr>
        <w:rPr>
          <w:color w:val="000000" w:themeColor="text1"/>
          <w:lang w:val="en-IN"/>
        </w:rPr>
      </w:pPr>
    </w:p>
    <w:p w14:paraId="6041D976" w14:textId="34C2DB26" w:rsidR="0079004D" w:rsidRPr="00B74D1C" w:rsidRDefault="0079004D" w:rsidP="00350323">
      <w:pPr>
        <w:rPr>
          <w:b/>
          <w:bCs/>
          <w:color w:val="000000" w:themeColor="text1"/>
          <w:sz w:val="24"/>
          <w:szCs w:val="24"/>
          <w:lang w:val="en-IN"/>
        </w:rPr>
      </w:pPr>
      <w:r w:rsidRPr="00B74D1C">
        <w:rPr>
          <w:b/>
          <w:bCs/>
          <w:color w:val="000000" w:themeColor="text1"/>
          <w:sz w:val="24"/>
          <w:szCs w:val="24"/>
          <w:lang w:val="en-IN"/>
        </w:rPr>
        <w:t>Interpretation of Metrics</w:t>
      </w:r>
      <w:r w:rsidR="00B74D1C">
        <w:rPr>
          <w:b/>
          <w:bCs/>
          <w:color w:val="000000" w:themeColor="text1"/>
          <w:sz w:val="24"/>
          <w:szCs w:val="24"/>
          <w:lang w:val="en-IN"/>
        </w:rPr>
        <w:t>:</w:t>
      </w:r>
    </w:p>
    <w:p w14:paraId="59407AC7" w14:textId="77777777" w:rsidR="0079004D" w:rsidRPr="00CB5556" w:rsidRDefault="0079004D" w:rsidP="00CB5556">
      <w:pPr>
        <w:pStyle w:val="ListParagraph"/>
        <w:numPr>
          <w:ilvl w:val="0"/>
          <w:numId w:val="51"/>
        </w:numPr>
        <w:rPr>
          <w:color w:val="000000" w:themeColor="text1"/>
          <w:lang w:val="en-IN"/>
        </w:rPr>
      </w:pPr>
      <w:r w:rsidRPr="00CB5556">
        <w:rPr>
          <w:color w:val="000000" w:themeColor="text1"/>
          <w:lang w:val="en-IN"/>
        </w:rPr>
        <w:t>Precision indicates how many of the predicted defaults were actually correct.</w:t>
      </w:r>
    </w:p>
    <w:p w14:paraId="19B30840" w14:textId="77777777" w:rsidR="0079004D" w:rsidRPr="00CB5556" w:rsidRDefault="0079004D" w:rsidP="00CB5556">
      <w:pPr>
        <w:pStyle w:val="ListParagraph"/>
        <w:numPr>
          <w:ilvl w:val="0"/>
          <w:numId w:val="51"/>
        </w:numPr>
        <w:rPr>
          <w:color w:val="000000" w:themeColor="text1"/>
          <w:lang w:val="en-IN"/>
        </w:rPr>
      </w:pPr>
      <w:r w:rsidRPr="00CB5556">
        <w:rPr>
          <w:color w:val="000000" w:themeColor="text1"/>
          <w:lang w:val="en-IN"/>
        </w:rPr>
        <w:t>Recall shows how many actual defaults were correctly identified.</w:t>
      </w:r>
    </w:p>
    <w:p w14:paraId="04503E92" w14:textId="77777777" w:rsidR="0079004D" w:rsidRPr="00CB5556" w:rsidRDefault="0079004D" w:rsidP="00CB5556">
      <w:pPr>
        <w:pStyle w:val="ListParagraph"/>
        <w:numPr>
          <w:ilvl w:val="0"/>
          <w:numId w:val="51"/>
        </w:numPr>
        <w:rPr>
          <w:color w:val="000000" w:themeColor="text1"/>
          <w:lang w:val="en-IN"/>
        </w:rPr>
      </w:pPr>
      <w:r w:rsidRPr="00CB5556">
        <w:rPr>
          <w:color w:val="000000" w:themeColor="text1"/>
          <w:lang w:val="en-IN"/>
        </w:rPr>
        <w:t>F1 Score balances both precision and recall.</w:t>
      </w:r>
    </w:p>
    <w:p w14:paraId="157D06D0" w14:textId="77777777" w:rsidR="0079004D" w:rsidRPr="00CB5556" w:rsidRDefault="0079004D" w:rsidP="00CB5556">
      <w:pPr>
        <w:pStyle w:val="ListParagraph"/>
        <w:numPr>
          <w:ilvl w:val="0"/>
          <w:numId w:val="51"/>
        </w:numPr>
        <w:rPr>
          <w:color w:val="000000" w:themeColor="text1"/>
          <w:lang w:val="en-IN"/>
        </w:rPr>
      </w:pPr>
      <w:r w:rsidRPr="00CB5556">
        <w:rPr>
          <w:color w:val="000000" w:themeColor="text1"/>
          <w:lang w:val="en-IN"/>
        </w:rPr>
        <w:t>ROC AUC reflects the overall ability to distinguish between classes.</w:t>
      </w:r>
    </w:p>
    <w:p w14:paraId="787B0DA2" w14:textId="1A445266" w:rsidR="0079004D" w:rsidRPr="000723C3" w:rsidRDefault="0079004D" w:rsidP="00350323">
      <w:pPr>
        <w:rPr>
          <w:color w:val="000000" w:themeColor="text1"/>
          <w:lang w:val="en-IN"/>
        </w:rPr>
      </w:pPr>
      <w:r w:rsidRPr="000723C3">
        <w:rPr>
          <w:color w:val="000000" w:themeColor="text1"/>
          <w:lang w:val="en-IN"/>
        </w:rPr>
        <w:t>Random Forest led with the highest F1 and ROC AUC, making it best suited for production.</w:t>
      </w:r>
    </w:p>
    <w:p w14:paraId="25BB7B01" w14:textId="325E1CBE" w:rsidR="0079004D" w:rsidRPr="00B74D1C" w:rsidRDefault="0079004D" w:rsidP="00350323">
      <w:pPr>
        <w:rPr>
          <w:b/>
          <w:bCs/>
          <w:color w:val="000000" w:themeColor="text1"/>
          <w:sz w:val="24"/>
          <w:szCs w:val="24"/>
          <w:lang w:val="en-IN"/>
        </w:rPr>
      </w:pPr>
      <w:r w:rsidRPr="00B74D1C">
        <w:rPr>
          <w:b/>
          <w:bCs/>
          <w:color w:val="000000" w:themeColor="text1"/>
          <w:sz w:val="24"/>
          <w:szCs w:val="24"/>
          <w:lang w:val="en-IN"/>
        </w:rPr>
        <w:t>Visual Insights</w:t>
      </w:r>
      <w:r w:rsidR="00B74D1C">
        <w:rPr>
          <w:b/>
          <w:bCs/>
          <w:color w:val="000000" w:themeColor="text1"/>
          <w:sz w:val="24"/>
          <w:szCs w:val="24"/>
          <w:lang w:val="en-IN"/>
        </w:rPr>
        <w:t>:</w:t>
      </w:r>
    </w:p>
    <w:p w14:paraId="246A8E29" w14:textId="77777777" w:rsidR="0079004D" w:rsidRPr="000723C3" w:rsidRDefault="0079004D" w:rsidP="00350323">
      <w:pPr>
        <w:rPr>
          <w:color w:val="000000" w:themeColor="text1"/>
          <w:lang w:val="en-IN"/>
        </w:rPr>
      </w:pPr>
      <w:r w:rsidRPr="000723C3">
        <w:rPr>
          <w:color w:val="000000" w:themeColor="text1"/>
          <w:lang w:val="en-IN"/>
        </w:rPr>
        <w:t>We plotted key evaluation curves to support our findings:</w:t>
      </w:r>
    </w:p>
    <w:p w14:paraId="26DC8899" w14:textId="77777777" w:rsidR="0079004D" w:rsidRPr="000723C3" w:rsidRDefault="0079004D" w:rsidP="00B74D1C">
      <w:pPr>
        <w:ind w:left="720"/>
        <w:rPr>
          <w:color w:val="000000" w:themeColor="text1"/>
          <w:lang w:val="en-IN"/>
        </w:rPr>
      </w:pPr>
      <w:r w:rsidRPr="000723C3">
        <w:rPr>
          <w:color w:val="000000" w:themeColor="text1"/>
          <w:lang w:val="en-IN"/>
        </w:rPr>
        <w:t>1. ROC Curve – Random Forest leads with the highest AUC</w:t>
      </w:r>
    </w:p>
    <w:p w14:paraId="757116EB" w14:textId="77777777" w:rsidR="0079004D" w:rsidRPr="000723C3" w:rsidRDefault="0079004D" w:rsidP="00B74D1C">
      <w:pPr>
        <w:ind w:left="720"/>
        <w:rPr>
          <w:color w:val="000000" w:themeColor="text1"/>
          <w:lang w:val="en-IN"/>
        </w:rPr>
      </w:pPr>
      <w:r w:rsidRPr="000723C3">
        <w:rPr>
          <w:color w:val="000000" w:themeColor="text1"/>
          <w:lang w:val="en-IN"/>
        </w:rPr>
        <w:t>2. Precision-Recall Curve – Confirms the effectiveness in handling class imbalance</w:t>
      </w:r>
    </w:p>
    <w:p w14:paraId="0E891E33" w14:textId="77777777" w:rsidR="0079004D" w:rsidRPr="000723C3" w:rsidRDefault="0079004D" w:rsidP="00B74D1C">
      <w:pPr>
        <w:ind w:left="720"/>
        <w:rPr>
          <w:color w:val="000000" w:themeColor="text1"/>
          <w:lang w:val="en-IN"/>
        </w:rPr>
      </w:pPr>
      <w:r w:rsidRPr="000723C3">
        <w:rPr>
          <w:color w:val="000000" w:themeColor="text1"/>
          <w:lang w:val="en-IN"/>
        </w:rPr>
        <w:t>3. Model Comparison Bar Chart</w:t>
      </w:r>
    </w:p>
    <w:tbl>
      <w:tblPr>
        <w:tblStyle w:val="TableGrid"/>
        <w:tblW w:w="7019" w:type="dxa"/>
        <w:jc w:val="center"/>
        <w:tblLook w:val="04A0" w:firstRow="1" w:lastRow="0" w:firstColumn="1" w:lastColumn="0" w:noHBand="0" w:noVBand="1"/>
      </w:tblPr>
      <w:tblGrid>
        <w:gridCol w:w="3027"/>
        <w:gridCol w:w="2025"/>
        <w:gridCol w:w="1967"/>
      </w:tblGrid>
      <w:tr w:rsidR="000723C3" w:rsidRPr="000723C3" w14:paraId="660D05DC" w14:textId="77777777" w:rsidTr="00803CB0">
        <w:trPr>
          <w:trHeight w:val="297"/>
          <w:jc w:val="center"/>
        </w:trPr>
        <w:tc>
          <w:tcPr>
            <w:tcW w:w="0" w:type="auto"/>
            <w:hideMark/>
          </w:tcPr>
          <w:p w14:paraId="3D584280" w14:textId="77777777" w:rsidR="0079004D" w:rsidRPr="00CB5556" w:rsidRDefault="0079004D" w:rsidP="00B74D1C">
            <w:pPr>
              <w:jc w:val="center"/>
              <w:rPr>
                <w:b/>
                <w:bCs/>
                <w:color w:val="000000" w:themeColor="text1"/>
                <w:lang w:val="en-IN"/>
              </w:rPr>
            </w:pPr>
            <w:r w:rsidRPr="00CB5556">
              <w:rPr>
                <w:b/>
                <w:bCs/>
                <w:color w:val="000000" w:themeColor="text1"/>
                <w:lang w:val="en-IN"/>
              </w:rPr>
              <w:lastRenderedPageBreak/>
              <w:t>Model</w:t>
            </w:r>
          </w:p>
        </w:tc>
        <w:tc>
          <w:tcPr>
            <w:tcW w:w="0" w:type="auto"/>
            <w:hideMark/>
          </w:tcPr>
          <w:p w14:paraId="7DFBF646" w14:textId="77777777" w:rsidR="0079004D" w:rsidRPr="00CB5556" w:rsidRDefault="0079004D" w:rsidP="00B74D1C">
            <w:pPr>
              <w:jc w:val="center"/>
              <w:rPr>
                <w:b/>
                <w:bCs/>
                <w:color w:val="000000" w:themeColor="text1"/>
                <w:lang w:val="en-IN"/>
              </w:rPr>
            </w:pPr>
            <w:r w:rsidRPr="00CB5556">
              <w:rPr>
                <w:b/>
                <w:bCs/>
                <w:color w:val="000000" w:themeColor="text1"/>
                <w:lang w:val="en-IN"/>
              </w:rPr>
              <w:t>ROC AUC</w:t>
            </w:r>
          </w:p>
        </w:tc>
        <w:tc>
          <w:tcPr>
            <w:tcW w:w="0" w:type="auto"/>
            <w:hideMark/>
          </w:tcPr>
          <w:p w14:paraId="4623CA19" w14:textId="77777777" w:rsidR="0079004D" w:rsidRPr="00CB5556" w:rsidRDefault="0079004D" w:rsidP="00B74D1C">
            <w:pPr>
              <w:jc w:val="center"/>
              <w:rPr>
                <w:b/>
                <w:bCs/>
                <w:color w:val="000000" w:themeColor="text1"/>
                <w:lang w:val="en-IN"/>
              </w:rPr>
            </w:pPr>
            <w:r w:rsidRPr="00CB5556">
              <w:rPr>
                <w:b/>
                <w:bCs/>
                <w:color w:val="000000" w:themeColor="text1"/>
                <w:lang w:val="en-IN"/>
              </w:rPr>
              <w:t>F1 Score</w:t>
            </w:r>
          </w:p>
        </w:tc>
      </w:tr>
      <w:tr w:rsidR="000723C3" w:rsidRPr="000723C3" w14:paraId="651CF13E" w14:textId="77777777" w:rsidTr="00803CB0">
        <w:trPr>
          <w:trHeight w:val="286"/>
          <w:jc w:val="center"/>
        </w:trPr>
        <w:tc>
          <w:tcPr>
            <w:tcW w:w="0" w:type="auto"/>
            <w:hideMark/>
          </w:tcPr>
          <w:p w14:paraId="1CA6AE87" w14:textId="77777777" w:rsidR="0079004D" w:rsidRPr="000723C3" w:rsidRDefault="0079004D" w:rsidP="00350323">
            <w:pPr>
              <w:rPr>
                <w:color w:val="000000" w:themeColor="text1"/>
                <w:lang w:val="en-IN"/>
              </w:rPr>
            </w:pPr>
            <w:r w:rsidRPr="000723C3">
              <w:rPr>
                <w:color w:val="000000" w:themeColor="text1"/>
                <w:lang w:val="en-IN"/>
              </w:rPr>
              <w:t>Random Forest</w:t>
            </w:r>
          </w:p>
        </w:tc>
        <w:tc>
          <w:tcPr>
            <w:tcW w:w="0" w:type="auto"/>
            <w:hideMark/>
          </w:tcPr>
          <w:p w14:paraId="41823035" w14:textId="77777777" w:rsidR="0079004D" w:rsidRPr="000723C3" w:rsidRDefault="0079004D" w:rsidP="00B74D1C">
            <w:pPr>
              <w:jc w:val="center"/>
              <w:rPr>
                <w:color w:val="000000" w:themeColor="text1"/>
                <w:lang w:val="en-IN"/>
              </w:rPr>
            </w:pPr>
            <w:r w:rsidRPr="000723C3">
              <w:rPr>
                <w:color w:val="000000" w:themeColor="text1"/>
                <w:lang w:val="en-IN"/>
              </w:rPr>
              <w:t>0.9633</w:t>
            </w:r>
          </w:p>
        </w:tc>
        <w:tc>
          <w:tcPr>
            <w:tcW w:w="0" w:type="auto"/>
            <w:hideMark/>
          </w:tcPr>
          <w:p w14:paraId="3A803FD0" w14:textId="77777777" w:rsidR="0079004D" w:rsidRPr="000723C3" w:rsidRDefault="0079004D" w:rsidP="00B74D1C">
            <w:pPr>
              <w:jc w:val="center"/>
              <w:rPr>
                <w:color w:val="000000" w:themeColor="text1"/>
                <w:lang w:val="en-IN"/>
              </w:rPr>
            </w:pPr>
            <w:r w:rsidRPr="000723C3">
              <w:rPr>
                <w:color w:val="000000" w:themeColor="text1"/>
                <w:lang w:val="en-IN"/>
              </w:rPr>
              <w:t>0.8049</w:t>
            </w:r>
          </w:p>
        </w:tc>
      </w:tr>
      <w:tr w:rsidR="000723C3" w:rsidRPr="000723C3" w14:paraId="44F2C154" w14:textId="77777777" w:rsidTr="00803CB0">
        <w:trPr>
          <w:trHeight w:val="321"/>
          <w:jc w:val="center"/>
        </w:trPr>
        <w:tc>
          <w:tcPr>
            <w:tcW w:w="0" w:type="auto"/>
            <w:hideMark/>
          </w:tcPr>
          <w:p w14:paraId="225FB9D5" w14:textId="77777777" w:rsidR="0079004D" w:rsidRPr="000723C3" w:rsidRDefault="0079004D" w:rsidP="00350323">
            <w:pPr>
              <w:rPr>
                <w:color w:val="000000" w:themeColor="text1"/>
                <w:lang w:val="en-IN"/>
              </w:rPr>
            </w:pPr>
            <w:r w:rsidRPr="000723C3">
              <w:rPr>
                <w:color w:val="000000" w:themeColor="text1"/>
                <w:lang w:val="en-IN"/>
              </w:rPr>
              <w:t>XGBoost</w:t>
            </w:r>
          </w:p>
        </w:tc>
        <w:tc>
          <w:tcPr>
            <w:tcW w:w="0" w:type="auto"/>
            <w:hideMark/>
          </w:tcPr>
          <w:p w14:paraId="4D68DFD8" w14:textId="77777777" w:rsidR="0079004D" w:rsidRPr="000723C3" w:rsidRDefault="0079004D" w:rsidP="00B74D1C">
            <w:pPr>
              <w:jc w:val="center"/>
              <w:rPr>
                <w:color w:val="000000" w:themeColor="text1"/>
                <w:lang w:val="en-IN"/>
              </w:rPr>
            </w:pPr>
            <w:r w:rsidRPr="000723C3">
              <w:rPr>
                <w:color w:val="000000" w:themeColor="text1"/>
                <w:lang w:val="en-IN"/>
              </w:rPr>
              <w:t>0.9576</w:t>
            </w:r>
          </w:p>
        </w:tc>
        <w:tc>
          <w:tcPr>
            <w:tcW w:w="0" w:type="auto"/>
            <w:hideMark/>
          </w:tcPr>
          <w:p w14:paraId="4B60358A" w14:textId="77777777" w:rsidR="0079004D" w:rsidRPr="000723C3" w:rsidRDefault="0079004D" w:rsidP="00B74D1C">
            <w:pPr>
              <w:jc w:val="center"/>
              <w:rPr>
                <w:color w:val="000000" w:themeColor="text1"/>
                <w:lang w:val="en-IN"/>
              </w:rPr>
            </w:pPr>
            <w:r w:rsidRPr="000723C3">
              <w:rPr>
                <w:color w:val="000000" w:themeColor="text1"/>
                <w:lang w:val="en-IN"/>
              </w:rPr>
              <w:t>0.7906</w:t>
            </w:r>
          </w:p>
        </w:tc>
      </w:tr>
      <w:tr w:rsidR="000723C3" w:rsidRPr="000723C3" w14:paraId="68F0C158" w14:textId="77777777" w:rsidTr="00803CB0">
        <w:trPr>
          <w:trHeight w:val="278"/>
          <w:jc w:val="center"/>
        </w:trPr>
        <w:tc>
          <w:tcPr>
            <w:tcW w:w="0" w:type="auto"/>
            <w:hideMark/>
          </w:tcPr>
          <w:p w14:paraId="2FEF9752" w14:textId="77777777" w:rsidR="0079004D" w:rsidRPr="000723C3" w:rsidRDefault="0079004D" w:rsidP="00350323">
            <w:pPr>
              <w:rPr>
                <w:color w:val="000000" w:themeColor="text1"/>
                <w:lang w:val="en-IN"/>
              </w:rPr>
            </w:pPr>
            <w:r w:rsidRPr="000723C3">
              <w:rPr>
                <w:color w:val="000000" w:themeColor="text1"/>
                <w:lang w:val="en-IN"/>
              </w:rPr>
              <w:t>Logistic Reg.</w:t>
            </w:r>
          </w:p>
        </w:tc>
        <w:tc>
          <w:tcPr>
            <w:tcW w:w="0" w:type="auto"/>
            <w:hideMark/>
          </w:tcPr>
          <w:p w14:paraId="158CFC88" w14:textId="77777777" w:rsidR="0079004D" w:rsidRPr="000723C3" w:rsidRDefault="0079004D" w:rsidP="00B74D1C">
            <w:pPr>
              <w:jc w:val="center"/>
              <w:rPr>
                <w:color w:val="000000" w:themeColor="text1"/>
                <w:lang w:val="en-IN"/>
              </w:rPr>
            </w:pPr>
            <w:r w:rsidRPr="000723C3">
              <w:rPr>
                <w:color w:val="000000" w:themeColor="text1"/>
                <w:lang w:val="en-IN"/>
              </w:rPr>
              <w:t>0.9057</w:t>
            </w:r>
          </w:p>
        </w:tc>
        <w:tc>
          <w:tcPr>
            <w:tcW w:w="0" w:type="auto"/>
            <w:hideMark/>
          </w:tcPr>
          <w:p w14:paraId="5CC0BBC8" w14:textId="77777777" w:rsidR="0079004D" w:rsidRPr="000723C3" w:rsidRDefault="0079004D" w:rsidP="00B74D1C">
            <w:pPr>
              <w:jc w:val="center"/>
              <w:rPr>
                <w:color w:val="000000" w:themeColor="text1"/>
                <w:lang w:val="en-IN"/>
              </w:rPr>
            </w:pPr>
            <w:r w:rsidRPr="000723C3">
              <w:rPr>
                <w:color w:val="000000" w:themeColor="text1"/>
                <w:lang w:val="en-IN"/>
              </w:rPr>
              <w:t>0.7134</w:t>
            </w:r>
          </w:p>
        </w:tc>
      </w:tr>
      <w:tr w:rsidR="000723C3" w:rsidRPr="000723C3" w14:paraId="74DD9196" w14:textId="77777777" w:rsidTr="00803CB0">
        <w:trPr>
          <w:trHeight w:val="299"/>
          <w:jc w:val="center"/>
        </w:trPr>
        <w:tc>
          <w:tcPr>
            <w:tcW w:w="0" w:type="auto"/>
            <w:hideMark/>
          </w:tcPr>
          <w:p w14:paraId="77363710" w14:textId="77777777" w:rsidR="0079004D" w:rsidRPr="000723C3" w:rsidRDefault="0079004D" w:rsidP="00350323">
            <w:pPr>
              <w:rPr>
                <w:color w:val="000000" w:themeColor="text1"/>
                <w:lang w:val="en-IN"/>
              </w:rPr>
            </w:pPr>
            <w:r w:rsidRPr="000723C3">
              <w:rPr>
                <w:color w:val="000000" w:themeColor="text1"/>
                <w:lang w:val="en-IN"/>
              </w:rPr>
              <w:t>Decision Tree</w:t>
            </w:r>
          </w:p>
        </w:tc>
        <w:tc>
          <w:tcPr>
            <w:tcW w:w="0" w:type="auto"/>
            <w:hideMark/>
          </w:tcPr>
          <w:p w14:paraId="75EB68CE" w14:textId="77777777" w:rsidR="0079004D" w:rsidRPr="000723C3" w:rsidRDefault="0079004D" w:rsidP="00B74D1C">
            <w:pPr>
              <w:jc w:val="center"/>
              <w:rPr>
                <w:color w:val="000000" w:themeColor="text1"/>
                <w:lang w:val="en-IN"/>
              </w:rPr>
            </w:pPr>
            <w:r w:rsidRPr="000723C3">
              <w:rPr>
                <w:color w:val="000000" w:themeColor="text1"/>
                <w:lang w:val="en-IN"/>
              </w:rPr>
              <w:t>0.8808</w:t>
            </w:r>
          </w:p>
        </w:tc>
        <w:tc>
          <w:tcPr>
            <w:tcW w:w="0" w:type="auto"/>
            <w:hideMark/>
          </w:tcPr>
          <w:p w14:paraId="63209AC0" w14:textId="77777777" w:rsidR="0079004D" w:rsidRPr="000723C3" w:rsidRDefault="0079004D" w:rsidP="00B74D1C">
            <w:pPr>
              <w:jc w:val="center"/>
              <w:rPr>
                <w:color w:val="000000" w:themeColor="text1"/>
                <w:lang w:val="en-IN"/>
              </w:rPr>
            </w:pPr>
            <w:r w:rsidRPr="000723C3">
              <w:rPr>
                <w:color w:val="000000" w:themeColor="text1"/>
                <w:lang w:val="en-IN"/>
              </w:rPr>
              <w:t>0.6855</w:t>
            </w:r>
          </w:p>
        </w:tc>
      </w:tr>
    </w:tbl>
    <w:p w14:paraId="73271F86" w14:textId="604C8567" w:rsidR="0079004D" w:rsidRPr="000723C3" w:rsidRDefault="0079004D" w:rsidP="00350323">
      <w:pPr>
        <w:rPr>
          <w:color w:val="000000" w:themeColor="text1"/>
          <w:lang w:val="en-IN"/>
        </w:rPr>
      </w:pPr>
    </w:p>
    <w:p w14:paraId="3EF15795" w14:textId="04CB5504" w:rsidR="0079004D" w:rsidRPr="00A77B1C" w:rsidRDefault="0079004D" w:rsidP="00350323">
      <w:pPr>
        <w:rPr>
          <w:b/>
          <w:bCs/>
          <w:color w:val="000000" w:themeColor="text1"/>
          <w:sz w:val="24"/>
          <w:szCs w:val="24"/>
          <w:lang w:val="en-IN"/>
        </w:rPr>
      </w:pPr>
      <w:r w:rsidRPr="00A77B1C">
        <w:rPr>
          <w:b/>
          <w:bCs/>
          <w:color w:val="000000" w:themeColor="text1"/>
          <w:sz w:val="24"/>
          <w:szCs w:val="24"/>
          <w:lang w:val="en-IN"/>
        </w:rPr>
        <w:t>Summary of Observations</w:t>
      </w:r>
    </w:p>
    <w:p w14:paraId="4BB9CB5E" w14:textId="77777777" w:rsidR="0079004D" w:rsidRPr="00CB5556" w:rsidRDefault="0079004D" w:rsidP="00CB5556">
      <w:pPr>
        <w:pStyle w:val="ListParagraph"/>
        <w:numPr>
          <w:ilvl w:val="0"/>
          <w:numId w:val="52"/>
        </w:numPr>
        <w:rPr>
          <w:color w:val="000000" w:themeColor="text1"/>
          <w:lang w:val="en-IN"/>
        </w:rPr>
      </w:pPr>
      <w:r w:rsidRPr="00CB5556">
        <w:rPr>
          <w:color w:val="000000" w:themeColor="text1"/>
          <w:lang w:val="en-IN"/>
        </w:rPr>
        <w:t>Random Forest performed best overall, especially in identifying defaults accurately.</w:t>
      </w:r>
    </w:p>
    <w:p w14:paraId="31BB9FA1" w14:textId="77777777" w:rsidR="0079004D" w:rsidRPr="00CB5556" w:rsidRDefault="0079004D" w:rsidP="00CB5556">
      <w:pPr>
        <w:pStyle w:val="ListParagraph"/>
        <w:numPr>
          <w:ilvl w:val="0"/>
          <w:numId w:val="52"/>
        </w:numPr>
        <w:rPr>
          <w:color w:val="000000" w:themeColor="text1"/>
          <w:lang w:val="en-IN"/>
        </w:rPr>
      </w:pPr>
      <w:r w:rsidRPr="00CB5556">
        <w:rPr>
          <w:color w:val="000000" w:themeColor="text1"/>
          <w:lang w:val="en-IN"/>
        </w:rPr>
        <w:t>XGBoost was a close second and could be explored further for optimization.</w:t>
      </w:r>
    </w:p>
    <w:p w14:paraId="05E7AC19" w14:textId="77777777" w:rsidR="0079004D" w:rsidRPr="00CB5556" w:rsidRDefault="0079004D" w:rsidP="00CB5556">
      <w:pPr>
        <w:pStyle w:val="ListParagraph"/>
        <w:numPr>
          <w:ilvl w:val="0"/>
          <w:numId w:val="52"/>
        </w:numPr>
        <w:rPr>
          <w:color w:val="000000" w:themeColor="text1"/>
          <w:lang w:val="en-IN"/>
        </w:rPr>
      </w:pPr>
      <w:r w:rsidRPr="00CB5556">
        <w:rPr>
          <w:color w:val="000000" w:themeColor="text1"/>
          <w:lang w:val="en-IN"/>
        </w:rPr>
        <w:t>Logistic Regression, while simple, showed surprisingly good recall but low precision—making it risky for production.</w:t>
      </w:r>
    </w:p>
    <w:p w14:paraId="23C1EEEF" w14:textId="77777777" w:rsidR="0079004D" w:rsidRPr="00CB5556" w:rsidRDefault="0079004D" w:rsidP="00CB5556">
      <w:pPr>
        <w:pStyle w:val="ListParagraph"/>
        <w:numPr>
          <w:ilvl w:val="0"/>
          <w:numId w:val="52"/>
        </w:numPr>
        <w:rPr>
          <w:color w:val="000000" w:themeColor="text1"/>
          <w:lang w:val="en-IN"/>
        </w:rPr>
      </w:pPr>
      <w:r w:rsidRPr="00CB5556">
        <w:rPr>
          <w:color w:val="000000" w:themeColor="text1"/>
          <w:lang w:val="en-IN"/>
        </w:rPr>
        <w:t>Decision Tree was interpretable but too simplistic for this complex dataset.</w:t>
      </w:r>
    </w:p>
    <w:p w14:paraId="05497F9C" w14:textId="35BF291B" w:rsidR="0079004D" w:rsidRPr="00A77B1C" w:rsidRDefault="0079004D" w:rsidP="00350323">
      <w:pPr>
        <w:rPr>
          <w:b/>
          <w:bCs/>
          <w:color w:val="000000" w:themeColor="text1"/>
          <w:sz w:val="24"/>
          <w:szCs w:val="24"/>
          <w:lang w:val="en-IN"/>
        </w:rPr>
      </w:pPr>
      <w:r w:rsidRPr="00A77B1C">
        <w:rPr>
          <w:b/>
          <w:bCs/>
          <w:color w:val="000000" w:themeColor="text1"/>
          <w:sz w:val="24"/>
          <w:szCs w:val="24"/>
          <w:lang w:val="en-IN"/>
        </w:rPr>
        <w:t>Why Random Forest?</w:t>
      </w:r>
    </w:p>
    <w:p w14:paraId="6FB12D68" w14:textId="77777777" w:rsidR="0079004D" w:rsidRPr="00CB5556" w:rsidRDefault="0079004D" w:rsidP="00CB5556">
      <w:pPr>
        <w:pStyle w:val="ListParagraph"/>
        <w:numPr>
          <w:ilvl w:val="0"/>
          <w:numId w:val="53"/>
        </w:numPr>
        <w:rPr>
          <w:color w:val="000000" w:themeColor="text1"/>
          <w:lang w:val="en-IN"/>
        </w:rPr>
      </w:pPr>
      <w:r w:rsidRPr="00CB5556">
        <w:rPr>
          <w:color w:val="000000" w:themeColor="text1"/>
          <w:lang w:val="en-IN"/>
        </w:rPr>
        <w:t>Superior ROC AUC and F1-Score.</w:t>
      </w:r>
    </w:p>
    <w:p w14:paraId="7B27CF49" w14:textId="77777777" w:rsidR="0079004D" w:rsidRPr="00CB5556" w:rsidRDefault="0079004D" w:rsidP="00CB5556">
      <w:pPr>
        <w:pStyle w:val="ListParagraph"/>
        <w:numPr>
          <w:ilvl w:val="0"/>
          <w:numId w:val="53"/>
        </w:numPr>
        <w:rPr>
          <w:color w:val="000000" w:themeColor="text1"/>
          <w:lang w:val="en-IN"/>
        </w:rPr>
      </w:pPr>
      <w:r w:rsidRPr="00CB5556">
        <w:rPr>
          <w:color w:val="000000" w:themeColor="text1"/>
          <w:lang w:val="en-IN"/>
        </w:rPr>
        <w:t>Balanced performance on both classes.</w:t>
      </w:r>
    </w:p>
    <w:p w14:paraId="414821EC" w14:textId="77777777" w:rsidR="0079004D" w:rsidRPr="00CB5556" w:rsidRDefault="0079004D" w:rsidP="00CB5556">
      <w:pPr>
        <w:pStyle w:val="ListParagraph"/>
        <w:numPr>
          <w:ilvl w:val="0"/>
          <w:numId w:val="53"/>
        </w:numPr>
        <w:rPr>
          <w:color w:val="000000" w:themeColor="text1"/>
          <w:lang w:val="en-IN"/>
        </w:rPr>
      </w:pPr>
      <w:r w:rsidRPr="00CB5556">
        <w:rPr>
          <w:color w:val="000000" w:themeColor="text1"/>
          <w:lang w:val="en-IN"/>
        </w:rPr>
        <w:t>Robust to outliers and feature noise.</w:t>
      </w:r>
    </w:p>
    <w:p w14:paraId="074A4510" w14:textId="77777777" w:rsidR="0079004D" w:rsidRPr="00CB5556" w:rsidRDefault="0079004D" w:rsidP="00CB5556">
      <w:pPr>
        <w:pStyle w:val="ListParagraph"/>
        <w:numPr>
          <w:ilvl w:val="0"/>
          <w:numId w:val="53"/>
        </w:numPr>
        <w:rPr>
          <w:color w:val="000000" w:themeColor="text1"/>
          <w:lang w:val="en-IN"/>
        </w:rPr>
      </w:pPr>
      <w:r w:rsidRPr="00CB5556">
        <w:rPr>
          <w:color w:val="000000" w:themeColor="text1"/>
          <w:lang w:val="en-IN"/>
        </w:rPr>
        <w:t>Suitable for financial datasets with mixed feature types.</w:t>
      </w:r>
    </w:p>
    <w:p w14:paraId="1986127F" w14:textId="77777777" w:rsidR="0079004D" w:rsidRPr="000723C3" w:rsidRDefault="0079004D" w:rsidP="00350323">
      <w:pPr>
        <w:rPr>
          <w:color w:val="000000" w:themeColor="text1"/>
          <w:lang w:val="en-IN"/>
        </w:rPr>
      </w:pPr>
    </w:p>
    <w:p w14:paraId="500BA1F6" w14:textId="4748209F" w:rsidR="0059380E" w:rsidRPr="000643D9" w:rsidRDefault="00000000" w:rsidP="000643D9">
      <w:pPr>
        <w:pStyle w:val="Heading1"/>
        <w:rPr>
          <w:color w:val="auto"/>
        </w:rPr>
      </w:pPr>
      <w:r w:rsidRPr="000643D9">
        <w:rPr>
          <w:color w:val="auto"/>
        </w:rPr>
        <w:t>6. Conclusion and Recommendations</w:t>
      </w:r>
    </w:p>
    <w:p w14:paraId="10147188" w14:textId="46C7B450" w:rsidR="0079004D" w:rsidRPr="000643D9" w:rsidRDefault="00000000" w:rsidP="00350323">
      <w:pPr>
        <w:rPr>
          <w:b/>
          <w:bCs/>
          <w:color w:val="000000" w:themeColor="text1"/>
          <w:lang w:val="en-IN"/>
        </w:rPr>
      </w:pPr>
      <w:r w:rsidRPr="000723C3">
        <w:rPr>
          <w:color w:val="000000" w:themeColor="text1"/>
        </w:rPr>
        <w:br/>
      </w:r>
      <w:r w:rsidR="0079004D" w:rsidRPr="00A77B1C">
        <w:rPr>
          <w:b/>
          <w:bCs/>
          <w:color w:val="000000" w:themeColor="text1"/>
          <w:sz w:val="24"/>
          <w:szCs w:val="24"/>
          <w:lang w:val="en-IN"/>
        </w:rPr>
        <w:t>Project Recap</w:t>
      </w:r>
      <w:r w:rsidR="00A77B1C">
        <w:rPr>
          <w:b/>
          <w:bCs/>
          <w:color w:val="000000" w:themeColor="text1"/>
          <w:sz w:val="24"/>
          <w:szCs w:val="24"/>
          <w:lang w:val="en-IN"/>
        </w:rPr>
        <w:t>:</w:t>
      </w:r>
    </w:p>
    <w:p w14:paraId="7B541A16" w14:textId="77777777" w:rsidR="0079004D" w:rsidRPr="000723C3" w:rsidRDefault="0079004D" w:rsidP="00350323">
      <w:pPr>
        <w:rPr>
          <w:color w:val="000000" w:themeColor="text1"/>
          <w:lang w:val="en-IN"/>
        </w:rPr>
      </w:pPr>
      <w:r w:rsidRPr="000723C3">
        <w:rPr>
          <w:color w:val="000000" w:themeColor="text1"/>
          <w:lang w:val="en-IN"/>
        </w:rPr>
        <w:t>This project aimed to build a machine learning solution to predict customer credit default using real-world tabular data. Through systematic preprocessing, model building, and evaluation, we were able to explore multiple classification models and identify the most effective solution.</w:t>
      </w:r>
    </w:p>
    <w:p w14:paraId="2CE9FCD7" w14:textId="765D4D08" w:rsidR="0079004D" w:rsidRPr="00A77B1C" w:rsidRDefault="0079004D" w:rsidP="00350323">
      <w:pPr>
        <w:rPr>
          <w:b/>
          <w:bCs/>
          <w:color w:val="000000" w:themeColor="text1"/>
          <w:sz w:val="24"/>
          <w:szCs w:val="24"/>
          <w:lang w:val="en-IN"/>
        </w:rPr>
      </w:pPr>
      <w:r w:rsidRPr="00A77B1C">
        <w:rPr>
          <w:b/>
          <w:bCs/>
          <w:color w:val="000000" w:themeColor="text1"/>
          <w:sz w:val="24"/>
          <w:szCs w:val="24"/>
          <w:lang w:val="en-IN"/>
        </w:rPr>
        <w:t>Key Findings</w:t>
      </w:r>
      <w:r w:rsidR="00A77B1C">
        <w:rPr>
          <w:b/>
          <w:bCs/>
          <w:color w:val="000000" w:themeColor="text1"/>
          <w:sz w:val="24"/>
          <w:szCs w:val="24"/>
          <w:lang w:val="en-IN"/>
        </w:rPr>
        <w:t>:</w:t>
      </w:r>
    </w:p>
    <w:p w14:paraId="27959FAB" w14:textId="1C7502C9" w:rsidR="0079004D" w:rsidRPr="000723C3" w:rsidRDefault="0079004D" w:rsidP="00350323">
      <w:pPr>
        <w:rPr>
          <w:color w:val="000000" w:themeColor="text1"/>
          <w:lang w:val="en-IN"/>
        </w:rPr>
      </w:pPr>
      <w:r w:rsidRPr="000723C3">
        <w:rPr>
          <w:color w:val="000000" w:themeColor="text1"/>
          <w:lang w:val="en-IN"/>
        </w:rPr>
        <w:t>Random Forest emerged as the most reliable model, outperforming others with:</w:t>
      </w:r>
      <w:r w:rsidR="000643D9">
        <w:rPr>
          <w:color w:val="000000" w:themeColor="text1"/>
          <w:lang w:val="en-IN"/>
        </w:rPr>
        <w:t xml:space="preserve"> </w:t>
      </w:r>
    </w:p>
    <w:p w14:paraId="321B3B9D" w14:textId="77777777" w:rsidR="0079004D" w:rsidRPr="000643D9" w:rsidRDefault="0079004D" w:rsidP="000643D9">
      <w:pPr>
        <w:pStyle w:val="ListParagraph"/>
        <w:numPr>
          <w:ilvl w:val="0"/>
          <w:numId w:val="47"/>
        </w:numPr>
        <w:rPr>
          <w:color w:val="000000" w:themeColor="text1"/>
          <w:lang w:val="en-IN"/>
        </w:rPr>
      </w:pPr>
      <w:r w:rsidRPr="000643D9">
        <w:rPr>
          <w:color w:val="000000" w:themeColor="text1"/>
          <w:lang w:val="en-IN"/>
        </w:rPr>
        <w:t>Highest ROC AUC (0.9633)</w:t>
      </w:r>
    </w:p>
    <w:p w14:paraId="59CABD5E" w14:textId="77777777" w:rsidR="0079004D" w:rsidRPr="000643D9" w:rsidRDefault="0079004D" w:rsidP="000643D9">
      <w:pPr>
        <w:pStyle w:val="ListParagraph"/>
        <w:numPr>
          <w:ilvl w:val="0"/>
          <w:numId w:val="47"/>
        </w:numPr>
        <w:rPr>
          <w:color w:val="000000" w:themeColor="text1"/>
          <w:lang w:val="en-IN"/>
        </w:rPr>
      </w:pPr>
      <w:r w:rsidRPr="000643D9">
        <w:rPr>
          <w:color w:val="000000" w:themeColor="text1"/>
          <w:lang w:val="en-IN"/>
        </w:rPr>
        <w:t>Strong F1 Score (0.8049)</w:t>
      </w:r>
    </w:p>
    <w:p w14:paraId="51CF95FD" w14:textId="77777777" w:rsidR="0079004D" w:rsidRPr="000643D9" w:rsidRDefault="0079004D" w:rsidP="000643D9">
      <w:pPr>
        <w:pStyle w:val="ListParagraph"/>
        <w:numPr>
          <w:ilvl w:val="0"/>
          <w:numId w:val="47"/>
        </w:numPr>
        <w:rPr>
          <w:color w:val="000000" w:themeColor="text1"/>
          <w:lang w:val="en-IN"/>
        </w:rPr>
      </w:pPr>
      <w:r w:rsidRPr="000643D9">
        <w:rPr>
          <w:color w:val="000000" w:themeColor="text1"/>
          <w:lang w:val="en-IN"/>
        </w:rPr>
        <w:t>Balanced precision (0.85) and recall (0.76)</w:t>
      </w:r>
    </w:p>
    <w:p w14:paraId="0F5B586F" w14:textId="2BCD889E" w:rsidR="0079004D" w:rsidRPr="000723C3" w:rsidRDefault="0079004D" w:rsidP="00350323">
      <w:pPr>
        <w:rPr>
          <w:color w:val="000000" w:themeColor="text1"/>
          <w:lang w:val="en-IN"/>
        </w:rPr>
      </w:pPr>
      <w:r w:rsidRPr="000723C3">
        <w:rPr>
          <w:color w:val="000000" w:themeColor="text1"/>
          <w:lang w:val="en-IN"/>
        </w:rPr>
        <w:t>XGBoost showed competitive results, slightly behind Random Forest, and can be considered for further tuning or ensemble techniques.</w:t>
      </w:r>
      <w:r w:rsidR="00CB5556">
        <w:rPr>
          <w:color w:val="000000" w:themeColor="text1"/>
          <w:lang w:val="en-IN"/>
        </w:rPr>
        <w:t xml:space="preserve"> </w:t>
      </w:r>
      <w:r w:rsidRPr="000723C3">
        <w:rPr>
          <w:color w:val="000000" w:themeColor="text1"/>
          <w:lang w:val="en-IN"/>
        </w:rPr>
        <w:t>Logistic Regression, though basic, demonstrated strong recall (0.82), meaning it rarely missed defaulters, but suffered from low precision (0.63), potentially flagging too many false positives.</w:t>
      </w:r>
      <w:r w:rsidR="00CB5556">
        <w:rPr>
          <w:color w:val="000000" w:themeColor="text1"/>
          <w:lang w:val="en-IN"/>
        </w:rPr>
        <w:t xml:space="preserve"> </w:t>
      </w:r>
      <w:r w:rsidRPr="000723C3">
        <w:rPr>
          <w:color w:val="000000" w:themeColor="text1"/>
          <w:lang w:val="en-IN"/>
        </w:rPr>
        <w:t xml:space="preserve">Decision Tree underperformed, </w:t>
      </w:r>
      <w:r w:rsidRPr="000723C3">
        <w:rPr>
          <w:color w:val="000000" w:themeColor="text1"/>
          <w:lang w:val="en-IN"/>
        </w:rPr>
        <w:lastRenderedPageBreak/>
        <w:t>indicating a need for deeper tree-based models or ensemble methods for such complex data.</w:t>
      </w:r>
    </w:p>
    <w:p w14:paraId="77E1EEF7" w14:textId="7461224A" w:rsidR="0079004D" w:rsidRPr="00A77B1C" w:rsidRDefault="0079004D" w:rsidP="00350323">
      <w:pPr>
        <w:rPr>
          <w:b/>
          <w:bCs/>
          <w:color w:val="000000" w:themeColor="text1"/>
          <w:sz w:val="24"/>
          <w:szCs w:val="24"/>
          <w:lang w:val="en-IN"/>
        </w:rPr>
      </w:pPr>
      <w:r w:rsidRPr="00A77B1C">
        <w:rPr>
          <w:b/>
          <w:bCs/>
          <w:color w:val="000000" w:themeColor="text1"/>
          <w:sz w:val="24"/>
          <w:szCs w:val="24"/>
          <w:lang w:val="en-IN"/>
        </w:rPr>
        <w:t>Business Implications</w:t>
      </w:r>
      <w:r w:rsidR="00A77B1C">
        <w:rPr>
          <w:b/>
          <w:bCs/>
          <w:color w:val="000000" w:themeColor="text1"/>
          <w:sz w:val="24"/>
          <w:szCs w:val="24"/>
          <w:lang w:val="en-IN"/>
        </w:rPr>
        <w:t>:</w:t>
      </w:r>
    </w:p>
    <w:p w14:paraId="0D7F9991" w14:textId="18069657" w:rsidR="0079004D" w:rsidRPr="000723C3" w:rsidRDefault="0079004D" w:rsidP="00350323">
      <w:pPr>
        <w:rPr>
          <w:color w:val="000000" w:themeColor="text1"/>
          <w:lang w:val="en-IN"/>
        </w:rPr>
      </w:pPr>
      <w:r w:rsidRPr="000723C3">
        <w:rPr>
          <w:color w:val="000000" w:themeColor="text1"/>
          <w:lang w:val="en-IN"/>
        </w:rPr>
        <w:t>A robust credit default prediction model offers banks and financial institutions the ability to:</w:t>
      </w:r>
      <w:r w:rsidR="00CB5556">
        <w:rPr>
          <w:color w:val="000000" w:themeColor="text1"/>
          <w:lang w:val="en-IN"/>
        </w:rPr>
        <w:t xml:space="preserve"> </w:t>
      </w:r>
      <w:r w:rsidRPr="000723C3">
        <w:rPr>
          <w:color w:val="000000" w:themeColor="text1"/>
          <w:lang w:val="en-IN"/>
        </w:rPr>
        <w:t>Minimize financial losses by identifying risky customers early</w:t>
      </w:r>
      <w:r w:rsidR="00CB5556">
        <w:rPr>
          <w:color w:val="000000" w:themeColor="text1"/>
          <w:lang w:val="en-IN"/>
        </w:rPr>
        <w:t xml:space="preserve">, </w:t>
      </w:r>
      <w:r w:rsidRPr="000723C3">
        <w:rPr>
          <w:color w:val="000000" w:themeColor="text1"/>
          <w:lang w:val="en-IN"/>
        </w:rPr>
        <w:t>Enhance customer experience by streamlining approvals for low-risk applicants</w:t>
      </w:r>
      <w:r w:rsidR="00CB5556">
        <w:rPr>
          <w:color w:val="000000" w:themeColor="text1"/>
          <w:lang w:val="en-IN"/>
        </w:rPr>
        <w:t xml:space="preserve">, </w:t>
      </w:r>
      <w:r w:rsidRPr="000723C3">
        <w:rPr>
          <w:color w:val="000000" w:themeColor="text1"/>
          <w:lang w:val="en-IN"/>
        </w:rPr>
        <w:t>Comply with regulatory requirements using explainable and auditable models</w:t>
      </w:r>
      <w:r w:rsidR="00CB5556">
        <w:rPr>
          <w:color w:val="000000" w:themeColor="text1"/>
          <w:lang w:val="en-IN"/>
        </w:rPr>
        <w:t xml:space="preserve">, and </w:t>
      </w:r>
      <w:r w:rsidRPr="000723C3">
        <w:rPr>
          <w:color w:val="000000" w:themeColor="text1"/>
          <w:lang w:val="en-IN"/>
        </w:rPr>
        <w:t>Reduce operational costs by automating part of the decision-making process.</w:t>
      </w:r>
    </w:p>
    <w:p w14:paraId="0803F5B9" w14:textId="3613118F" w:rsidR="0079004D" w:rsidRPr="00A77B1C" w:rsidRDefault="0079004D" w:rsidP="00350323">
      <w:pPr>
        <w:rPr>
          <w:b/>
          <w:bCs/>
          <w:color w:val="000000" w:themeColor="text1"/>
          <w:sz w:val="24"/>
          <w:szCs w:val="24"/>
          <w:lang w:val="en-IN"/>
        </w:rPr>
      </w:pPr>
      <w:r w:rsidRPr="00A77B1C">
        <w:rPr>
          <w:b/>
          <w:bCs/>
          <w:color w:val="000000" w:themeColor="text1"/>
          <w:sz w:val="24"/>
          <w:szCs w:val="24"/>
          <w:lang w:val="en-IN"/>
        </w:rPr>
        <w:t>Recommendations</w:t>
      </w:r>
    </w:p>
    <w:p w14:paraId="1AF66418" w14:textId="77777777" w:rsidR="0079004D" w:rsidRPr="000723C3" w:rsidRDefault="0079004D" w:rsidP="00350323">
      <w:pPr>
        <w:rPr>
          <w:color w:val="000000" w:themeColor="text1"/>
          <w:lang w:val="en-IN"/>
        </w:rPr>
      </w:pPr>
      <w:r w:rsidRPr="000723C3">
        <w:rPr>
          <w:color w:val="000000" w:themeColor="text1"/>
          <w:lang w:val="en-IN"/>
        </w:rPr>
        <w:t>To further improve model performance and business adoption:</w:t>
      </w:r>
    </w:p>
    <w:p w14:paraId="57C2FE23" w14:textId="7D6BC7C4" w:rsidR="0079004D" w:rsidRPr="000643D9" w:rsidRDefault="0079004D" w:rsidP="000643D9">
      <w:pPr>
        <w:pStyle w:val="ListParagraph"/>
        <w:numPr>
          <w:ilvl w:val="0"/>
          <w:numId w:val="46"/>
        </w:numPr>
        <w:rPr>
          <w:color w:val="000000" w:themeColor="text1"/>
          <w:lang w:val="en-IN"/>
        </w:rPr>
      </w:pPr>
      <w:r w:rsidRPr="000643D9">
        <w:rPr>
          <w:color w:val="000000" w:themeColor="text1"/>
          <w:lang w:val="en-IN"/>
        </w:rPr>
        <w:t>Feature Engineering:</w:t>
      </w:r>
      <w:r w:rsidR="000643D9" w:rsidRPr="000643D9">
        <w:rPr>
          <w:color w:val="000000" w:themeColor="text1"/>
          <w:lang w:val="en-IN"/>
        </w:rPr>
        <w:t xml:space="preserve"> </w:t>
      </w:r>
      <w:r w:rsidRPr="000643D9">
        <w:rPr>
          <w:color w:val="000000" w:themeColor="text1"/>
          <w:lang w:val="en-IN"/>
        </w:rPr>
        <w:t>Create features like trend indicators, rolling averages, or recent transaction history.</w:t>
      </w:r>
      <w:r w:rsidR="000643D9" w:rsidRPr="000643D9">
        <w:rPr>
          <w:color w:val="000000" w:themeColor="text1"/>
          <w:lang w:val="en-IN"/>
        </w:rPr>
        <w:t xml:space="preserve"> </w:t>
      </w:r>
      <w:r w:rsidRPr="000643D9">
        <w:rPr>
          <w:color w:val="000000" w:themeColor="text1"/>
          <w:lang w:val="en-IN"/>
        </w:rPr>
        <w:t>Explore time-window aggregation for behavior-based features.</w:t>
      </w:r>
    </w:p>
    <w:p w14:paraId="6FD92AD7" w14:textId="7B7C7E46" w:rsidR="0079004D" w:rsidRPr="000643D9" w:rsidRDefault="0079004D" w:rsidP="000643D9">
      <w:pPr>
        <w:pStyle w:val="ListParagraph"/>
        <w:numPr>
          <w:ilvl w:val="0"/>
          <w:numId w:val="46"/>
        </w:numPr>
        <w:rPr>
          <w:color w:val="000000" w:themeColor="text1"/>
          <w:lang w:val="en-IN"/>
        </w:rPr>
      </w:pPr>
      <w:r w:rsidRPr="000643D9">
        <w:rPr>
          <w:color w:val="000000" w:themeColor="text1"/>
          <w:lang w:val="en-IN"/>
        </w:rPr>
        <w:t>Model Optimization:</w:t>
      </w:r>
      <w:r w:rsidR="000643D9" w:rsidRPr="000643D9">
        <w:rPr>
          <w:color w:val="000000" w:themeColor="text1"/>
          <w:lang w:val="en-IN"/>
        </w:rPr>
        <w:t xml:space="preserve"> </w:t>
      </w:r>
      <w:r w:rsidRPr="000643D9">
        <w:rPr>
          <w:color w:val="000000" w:themeColor="text1"/>
          <w:lang w:val="en-IN"/>
        </w:rPr>
        <w:t>Perform more extensive hyperparameter tuning (e.g., using randomized search).</w:t>
      </w:r>
      <w:r w:rsidR="000643D9" w:rsidRPr="000643D9">
        <w:rPr>
          <w:color w:val="000000" w:themeColor="text1"/>
          <w:lang w:val="en-IN"/>
        </w:rPr>
        <w:t xml:space="preserve"> </w:t>
      </w:r>
      <w:r w:rsidRPr="000643D9">
        <w:rPr>
          <w:color w:val="000000" w:themeColor="text1"/>
          <w:lang w:val="en-IN"/>
        </w:rPr>
        <w:t>Explore stacking or voting ensembles of top models (e.g., Random Forest + XGBoost).</w:t>
      </w:r>
    </w:p>
    <w:p w14:paraId="2E46F6E0" w14:textId="09D3743D" w:rsidR="0079004D" w:rsidRPr="000643D9" w:rsidRDefault="0079004D" w:rsidP="000643D9">
      <w:pPr>
        <w:pStyle w:val="ListParagraph"/>
        <w:numPr>
          <w:ilvl w:val="0"/>
          <w:numId w:val="46"/>
        </w:numPr>
        <w:rPr>
          <w:color w:val="000000" w:themeColor="text1"/>
          <w:lang w:val="en-IN"/>
        </w:rPr>
      </w:pPr>
      <w:r w:rsidRPr="000643D9">
        <w:rPr>
          <w:color w:val="000000" w:themeColor="text1"/>
          <w:lang w:val="en-IN"/>
        </w:rPr>
        <w:t>Bias &amp; Fairness Audits:</w:t>
      </w:r>
      <w:r w:rsidR="000643D9" w:rsidRPr="000643D9">
        <w:rPr>
          <w:color w:val="000000" w:themeColor="text1"/>
          <w:lang w:val="en-IN"/>
        </w:rPr>
        <w:t xml:space="preserve"> </w:t>
      </w:r>
      <w:r w:rsidRPr="000643D9">
        <w:rPr>
          <w:color w:val="000000" w:themeColor="text1"/>
          <w:lang w:val="en-IN"/>
        </w:rPr>
        <w:t>Evaluate whether the model shows bias against any demographic group.</w:t>
      </w:r>
      <w:r w:rsidR="000643D9" w:rsidRPr="000643D9">
        <w:rPr>
          <w:color w:val="000000" w:themeColor="text1"/>
          <w:lang w:val="en-IN"/>
        </w:rPr>
        <w:t xml:space="preserve"> </w:t>
      </w:r>
      <w:r w:rsidRPr="000643D9">
        <w:rPr>
          <w:color w:val="000000" w:themeColor="text1"/>
          <w:lang w:val="en-IN"/>
        </w:rPr>
        <w:t>Perform fairness testing to ensure ethical compliance.</w:t>
      </w:r>
    </w:p>
    <w:p w14:paraId="784BA562" w14:textId="46D292E9" w:rsidR="0079004D" w:rsidRPr="000643D9" w:rsidRDefault="0079004D" w:rsidP="000643D9">
      <w:pPr>
        <w:pStyle w:val="ListParagraph"/>
        <w:numPr>
          <w:ilvl w:val="0"/>
          <w:numId w:val="46"/>
        </w:numPr>
        <w:rPr>
          <w:color w:val="000000" w:themeColor="text1"/>
          <w:lang w:val="en-IN"/>
        </w:rPr>
      </w:pPr>
      <w:r w:rsidRPr="000643D9">
        <w:rPr>
          <w:color w:val="000000" w:themeColor="text1"/>
          <w:lang w:val="en-IN"/>
        </w:rPr>
        <w:t>Model Monitoring:</w:t>
      </w:r>
      <w:r w:rsidR="000643D9" w:rsidRPr="000643D9">
        <w:rPr>
          <w:color w:val="000000" w:themeColor="text1"/>
          <w:lang w:val="en-IN"/>
        </w:rPr>
        <w:t xml:space="preserve"> </w:t>
      </w:r>
      <w:r w:rsidRPr="000643D9">
        <w:rPr>
          <w:color w:val="000000" w:themeColor="text1"/>
          <w:lang w:val="en-IN"/>
        </w:rPr>
        <w:t>Set up a feedback loop to monitor predictions and update the model regularly.</w:t>
      </w:r>
      <w:r w:rsidR="000643D9" w:rsidRPr="000643D9">
        <w:rPr>
          <w:color w:val="000000" w:themeColor="text1"/>
          <w:lang w:val="en-IN"/>
        </w:rPr>
        <w:t xml:space="preserve"> </w:t>
      </w:r>
      <w:r w:rsidRPr="000643D9">
        <w:rPr>
          <w:color w:val="000000" w:themeColor="text1"/>
          <w:lang w:val="en-IN"/>
        </w:rPr>
        <w:t>Use A/B testing to evaluate model performance against existing systems.</w:t>
      </w:r>
    </w:p>
    <w:p w14:paraId="6B2BDD74" w14:textId="7AAD18A0" w:rsidR="0079004D" w:rsidRPr="000643D9" w:rsidRDefault="0079004D" w:rsidP="000643D9">
      <w:pPr>
        <w:pStyle w:val="ListParagraph"/>
        <w:numPr>
          <w:ilvl w:val="0"/>
          <w:numId w:val="46"/>
        </w:numPr>
        <w:rPr>
          <w:color w:val="000000" w:themeColor="text1"/>
          <w:lang w:val="en-IN"/>
        </w:rPr>
      </w:pPr>
      <w:r w:rsidRPr="000643D9">
        <w:rPr>
          <w:color w:val="000000" w:themeColor="text1"/>
          <w:lang w:val="en-IN"/>
        </w:rPr>
        <w:t>Interpretability:</w:t>
      </w:r>
      <w:r w:rsidR="000643D9" w:rsidRPr="000643D9">
        <w:rPr>
          <w:color w:val="000000" w:themeColor="text1"/>
          <w:lang w:val="en-IN"/>
        </w:rPr>
        <w:t xml:space="preserve"> </w:t>
      </w:r>
      <w:r w:rsidRPr="000643D9">
        <w:rPr>
          <w:color w:val="000000" w:themeColor="text1"/>
          <w:lang w:val="en-IN"/>
        </w:rPr>
        <w:t>Apply SHAP (SHapley Additive exPlanations) or LIME for model explainability.</w:t>
      </w:r>
      <w:r w:rsidR="000643D9" w:rsidRPr="000643D9">
        <w:rPr>
          <w:color w:val="000000" w:themeColor="text1"/>
          <w:lang w:val="en-IN"/>
        </w:rPr>
        <w:t xml:space="preserve"> </w:t>
      </w:r>
      <w:r w:rsidRPr="000643D9">
        <w:rPr>
          <w:color w:val="000000" w:themeColor="text1"/>
          <w:lang w:val="en-IN"/>
        </w:rPr>
        <w:t>Provide justification for each prediction in customer-facing applications.</w:t>
      </w:r>
    </w:p>
    <w:p w14:paraId="5E8ECBA6" w14:textId="4138E2E3" w:rsidR="0079004D" w:rsidRPr="00A77B1C" w:rsidRDefault="0079004D" w:rsidP="00350323">
      <w:pPr>
        <w:rPr>
          <w:b/>
          <w:bCs/>
          <w:color w:val="000000" w:themeColor="text1"/>
          <w:sz w:val="24"/>
          <w:szCs w:val="24"/>
          <w:lang w:val="en-IN"/>
        </w:rPr>
      </w:pPr>
      <w:r w:rsidRPr="00A77B1C">
        <w:rPr>
          <w:b/>
          <w:bCs/>
          <w:color w:val="000000" w:themeColor="text1"/>
          <w:sz w:val="24"/>
          <w:szCs w:val="24"/>
          <w:lang w:val="en-IN"/>
        </w:rPr>
        <w:t>Final Recommendation</w:t>
      </w:r>
    </w:p>
    <w:p w14:paraId="27279924" w14:textId="4D6D70C9" w:rsidR="0079004D" w:rsidRPr="000723C3" w:rsidRDefault="0079004D" w:rsidP="00350323">
      <w:pPr>
        <w:rPr>
          <w:color w:val="000000" w:themeColor="text1"/>
          <w:lang w:val="en-IN"/>
        </w:rPr>
      </w:pPr>
      <w:r w:rsidRPr="000723C3">
        <w:rPr>
          <w:color w:val="000000" w:themeColor="text1"/>
          <w:lang w:val="en-IN"/>
        </w:rPr>
        <w:t>Based on current evaluation metrics, Random Forest is recommended for deployment as the primary model. However, continual monitoring, feedback integration, and further experimentation with advanced techniques will help refine predictions in real-world environments.</w:t>
      </w:r>
    </w:p>
    <w:p w14:paraId="5C08CFC7" w14:textId="77777777" w:rsidR="00A77B1C" w:rsidRDefault="00000000" w:rsidP="00350323">
      <w:pPr>
        <w:rPr>
          <w:color w:val="000000" w:themeColor="text1"/>
          <w:sz w:val="48"/>
          <w:szCs w:val="48"/>
        </w:rPr>
      </w:pPr>
      <w:r w:rsidRPr="000723C3">
        <w:rPr>
          <w:color w:val="000000" w:themeColor="text1"/>
          <w:sz w:val="40"/>
          <w:szCs w:val="40"/>
        </w:rPr>
        <w:br/>
      </w:r>
    </w:p>
    <w:p w14:paraId="07F6DD91" w14:textId="77777777" w:rsidR="00A77B1C" w:rsidRDefault="00A77B1C" w:rsidP="00350323">
      <w:pPr>
        <w:rPr>
          <w:color w:val="000000" w:themeColor="text1"/>
          <w:sz w:val="48"/>
          <w:szCs w:val="48"/>
        </w:rPr>
      </w:pPr>
    </w:p>
    <w:p w14:paraId="69513E65" w14:textId="21E20509" w:rsidR="0059380E" w:rsidRDefault="00740CF0" w:rsidP="00350323">
      <w:pPr>
        <w:rPr>
          <w:color w:val="000000" w:themeColor="text1"/>
          <w:sz w:val="48"/>
          <w:szCs w:val="48"/>
        </w:rPr>
      </w:pPr>
      <w:r w:rsidRPr="000723C3">
        <w:rPr>
          <w:color w:val="000000" w:themeColor="text1"/>
          <w:sz w:val="48"/>
          <w:szCs w:val="48"/>
        </w:rPr>
        <w:lastRenderedPageBreak/>
        <w:t>Appendix</w:t>
      </w:r>
      <w:r w:rsidR="008035BF">
        <w:rPr>
          <w:color w:val="000000" w:themeColor="text1"/>
          <w:sz w:val="48"/>
          <w:szCs w:val="48"/>
        </w:rPr>
        <w:t xml:space="preserve"> (Code and Outputs)</w:t>
      </w:r>
    </w:p>
    <w:p w14:paraId="384E9D79" w14:textId="77777777" w:rsidR="00803CB0" w:rsidRDefault="00803CB0" w:rsidP="00350323">
      <w:pPr>
        <w:rPr>
          <w:color w:val="000000" w:themeColor="text1"/>
          <w:sz w:val="48"/>
          <w:szCs w:val="48"/>
        </w:rPr>
      </w:pPr>
    </w:p>
    <w:p w14:paraId="79535D9A" w14:textId="7B5A73CF" w:rsidR="00740CF0" w:rsidRDefault="008035BF" w:rsidP="00350323">
      <w:pPr>
        <w:rPr>
          <w:b/>
          <w:bCs/>
          <w:color w:val="000000" w:themeColor="text1"/>
          <w:sz w:val="28"/>
          <w:szCs w:val="28"/>
          <w:lang w:val="en-IN"/>
        </w:rPr>
      </w:pPr>
      <w:r w:rsidRPr="00CB5556">
        <w:rPr>
          <w:b/>
          <w:bCs/>
          <w:color w:val="000000" w:themeColor="text1"/>
          <w:sz w:val="28"/>
          <w:szCs w:val="28"/>
          <w:lang w:val="en-IN"/>
        </w:rPr>
        <w:t>Appendix A.</w:t>
      </w:r>
      <w:r w:rsidR="00740CF0" w:rsidRPr="00CB5556">
        <w:rPr>
          <w:b/>
          <w:bCs/>
          <w:color w:val="000000" w:themeColor="text1"/>
          <w:sz w:val="28"/>
          <w:szCs w:val="28"/>
          <w:lang w:val="en-IN"/>
        </w:rPr>
        <w:t xml:space="preserve">1 </w:t>
      </w:r>
      <w:r w:rsidR="00F73417">
        <w:rPr>
          <w:b/>
          <w:bCs/>
          <w:color w:val="000000" w:themeColor="text1"/>
          <w:sz w:val="28"/>
          <w:szCs w:val="28"/>
          <w:lang w:val="en-IN"/>
        </w:rPr>
        <w:t>Load Data</w:t>
      </w:r>
    </w:p>
    <w:p w14:paraId="7684C101" w14:textId="77777777" w:rsidR="00803CB0" w:rsidRDefault="00803CB0" w:rsidP="00350323">
      <w:pPr>
        <w:rPr>
          <w:b/>
          <w:bCs/>
          <w:color w:val="000000" w:themeColor="text1"/>
          <w:sz w:val="24"/>
          <w:szCs w:val="24"/>
          <w:lang w:val="en-IN"/>
        </w:rPr>
      </w:pPr>
    </w:p>
    <w:p w14:paraId="376C864F" w14:textId="277CB6FD" w:rsidR="00803CB0" w:rsidRPr="00803CB0" w:rsidRDefault="00803CB0" w:rsidP="00350323">
      <w:pPr>
        <w:rPr>
          <w:b/>
          <w:bCs/>
          <w:color w:val="000000" w:themeColor="text1"/>
          <w:sz w:val="24"/>
          <w:szCs w:val="24"/>
          <w:lang w:val="en-IN"/>
        </w:rPr>
      </w:pPr>
      <w:r w:rsidRPr="00803CB0">
        <w:rPr>
          <w:b/>
          <w:bCs/>
          <w:color w:val="000000" w:themeColor="text1"/>
          <w:sz w:val="24"/>
          <w:szCs w:val="24"/>
          <w:lang w:val="en-IN"/>
        </w:rPr>
        <w:t>Code:</w:t>
      </w:r>
    </w:p>
    <w:p w14:paraId="74EFAA51" w14:textId="33D50646" w:rsidR="00F73417" w:rsidRPr="00F73417" w:rsidRDefault="00F73417" w:rsidP="00F73417">
      <w:pPr>
        <w:rPr>
          <w:color w:val="000000" w:themeColor="text1"/>
          <w:lang w:val="en-IN"/>
        </w:rPr>
      </w:pPr>
      <w:r w:rsidRPr="00F73417">
        <w:rPr>
          <w:i/>
          <w:iCs/>
          <w:color w:val="000000" w:themeColor="text1"/>
          <w:lang w:val="en-IN"/>
        </w:rPr>
        <w:t>#Importing Libraries</w:t>
      </w:r>
    </w:p>
    <w:p w14:paraId="2965DF56" w14:textId="77777777" w:rsidR="00F73417" w:rsidRPr="00F73417" w:rsidRDefault="00F73417" w:rsidP="00F73417">
      <w:pPr>
        <w:rPr>
          <w:color w:val="000000" w:themeColor="text1"/>
          <w:lang w:val="en-IN"/>
        </w:rPr>
      </w:pPr>
      <w:r w:rsidRPr="00F73417">
        <w:rPr>
          <w:b/>
          <w:bCs/>
          <w:color w:val="000000" w:themeColor="text1"/>
          <w:lang w:val="en-IN"/>
        </w:rPr>
        <w:t>import</w:t>
      </w:r>
      <w:r w:rsidRPr="00F73417">
        <w:rPr>
          <w:color w:val="000000" w:themeColor="text1"/>
          <w:lang w:val="en-IN"/>
        </w:rPr>
        <w:t xml:space="preserve"> pandas </w:t>
      </w:r>
      <w:r w:rsidRPr="00F73417">
        <w:rPr>
          <w:b/>
          <w:bCs/>
          <w:color w:val="000000" w:themeColor="text1"/>
          <w:lang w:val="en-IN"/>
        </w:rPr>
        <w:t>as</w:t>
      </w:r>
      <w:r w:rsidRPr="00F73417">
        <w:rPr>
          <w:color w:val="000000" w:themeColor="text1"/>
          <w:lang w:val="en-IN"/>
        </w:rPr>
        <w:t xml:space="preserve"> pd</w:t>
      </w:r>
    </w:p>
    <w:p w14:paraId="4435AE19" w14:textId="77777777" w:rsidR="00F73417" w:rsidRPr="00F73417" w:rsidRDefault="00F73417" w:rsidP="00F73417">
      <w:pPr>
        <w:rPr>
          <w:color w:val="000000" w:themeColor="text1"/>
          <w:lang w:val="en-IN"/>
        </w:rPr>
      </w:pPr>
      <w:r w:rsidRPr="00F73417">
        <w:rPr>
          <w:b/>
          <w:bCs/>
          <w:color w:val="000000" w:themeColor="text1"/>
          <w:lang w:val="en-IN"/>
        </w:rPr>
        <w:t>import</w:t>
      </w:r>
      <w:r w:rsidRPr="00F73417">
        <w:rPr>
          <w:color w:val="000000" w:themeColor="text1"/>
          <w:lang w:val="en-IN"/>
        </w:rPr>
        <w:t xml:space="preserve"> numpy </w:t>
      </w:r>
      <w:r w:rsidRPr="00F73417">
        <w:rPr>
          <w:b/>
          <w:bCs/>
          <w:color w:val="000000" w:themeColor="text1"/>
          <w:lang w:val="en-IN"/>
        </w:rPr>
        <w:t>as</w:t>
      </w:r>
      <w:r w:rsidRPr="00F73417">
        <w:rPr>
          <w:color w:val="000000" w:themeColor="text1"/>
          <w:lang w:val="en-IN"/>
        </w:rPr>
        <w:t xml:space="preserve"> np</w:t>
      </w:r>
    </w:p>
    <w:p w14:paraId="5A64D656" w14:textId="77777777" w:rsidR="00F73417" w:rsidRPr="00F73417" w:rsidRDefault="00F73417" w:rsidP="00F73417">
      <w:pPr>
        <w:rPr>
          <w:color w:val="000000" w:themeColor="text1"/>
          <w:lang w:val="en-IN"/>
        </w:rPr>
      </w:pPr>
      <w:r w:rsidRPr="00F73417">
        <w:rPr>
          <w:b/>
          <w:bCs/>
          <w:color w:val="000000" w:themeColor="text1"/>
          <w:lang w:val="en-IN"/>
        </w:rPr>
        <w:t>import</w:t>
      </w:r>
      <w:r w:rsidRPr="00F73417">
        <w:rPr>
          <w:color w:val="000000" w:themeColor="text1"/>
          <w:lang w:val="en-IN"/>
        </w:rPr>
        <w:t xml:space="preserve"> os</w:t>
      </w:r>
    </w:p>
    <w:p w14:paraId="697F989A" w14:textId="77777777" w:rsidR="00F73417" w:rsidRPr="00F73417" w:rsidRDefault="00F73417" w:rsidP="00F73417">
      <w:pPr>
        <w:rPr>
          <w:color w:val="000000" w:themeColor="text1"/>
          <w:lang w:val="en-IN"/>
        </w:rPr>
      </w:pPr>
      <w:r w:rsidRPr="00F73417">
        <w:rPr>
          <w:b/>
          <w:bCs/>
          <w:color w:val="000000" w:themeColor="text1"/>
          <w:lang w:val="en-IN"/>
        </w:rPr>
        <w:t>from</w:t>
      </w:r>
      <w:r w:rsidRPr="00F73417">
        <w:rPr>
          <w:color w:val="000000" w:themeColor="text1"/>
          <w:lang w:val="en-IN"/>
        </w:rPr>
        <w:t xml:space="preserve"> sklearn.model_selection </w:t>
      </w:r>
      <w:r w:rsidRPr="00F73417">
        <w:rPr>
          <w:b/>
          <w:bCs/>
          <w:color w:val="000000" w:themeColor="text1"/>
          <w:lang w:val="en-IN"/>
        </w:rPr>
        <w:t>import</w:t>
      </w:r>
      <w:r w:rsidRPr="00F73417">
        <w:rPr>
          <w:color w:val="000000" w:themeColor="text1"/>
          <w:lang w:val="en-IN"/>
        </w:rPr>
        <w:t xml:space="preserve"> train_test_split, GridSearchCV</w:t>
      </w:r>
    </w:p>
    <w:p w14:paraId="5F0E3358" w14:textId="77777777" w:rsidR="00F73417" w:rsidRPr="00F73417" w:rsidRDefault="00F73417" w:rsidP="00F73417">
      <w:pPr>
        <w:rPr>
          <w:color w:val="000000" w:themeColor="text1"/>
          <w:lang w:val="en-IN"/>
        </w:rPr>
      </w:pPr>
      <w:r w:rsidRPr="00F73417">
        <w:rPr>
          <w:b/>
          <w:bCs/>
          <w:color w:val="000000" w:themeColor="text1"/>
          <w:lang w:val="en-IN"/>
        </w:rPr>
        <w:t>from</w:t>
      </w:r>
      <w:r w:rsidRPr="00F73417">
        <w:rPr>
          <w:color w:val="000000" w:themeColor="text1"/>
          <w:lang w:val="en-IN"/>
        </w:rPr>
        <w:t xml:space="preserve"> sklearn.preprocessing </w:t>
      </w:r>
      <w:r w:rsidRPr="00F73417">
        <w:rPr>
          <w:b/>
          <w:bCs/>
          <w:color w:val="000000" w:themeColor="text1"/>
          <w:lang w:val="en-IN"/>
        </w:rPr>
        <w:t>import</w:t>
      </w:r>
      <w:r w:rsidRPr="00F73417">
        <w:rPr>
          <w:color w:val="000000" w:themeColor="text1"/>
          <w:lang w:val="en-IN"/>
        </w:rPr>
        <w:t xml:space="preserve"> RobustScaler, LabelEncoder</w:t>
      </w:r>
    </w:p>
    <w:p w14:paraId="3ED4AA49" w14:textId="77777777" w:rsidR="00F73417" w:rsidRPr="00F73417" w:rsidRDefault="00F73417" w:rsidP="00F73417">
      <w:pPr>
        <w:rPr>
          <w:color w:val="000000" w:themeColor="text1"/>
          <w:lang w:val="en-IN"/>
        </w:rPr>
      </w:pPr>
      <w:r w:rsidRPr="00F73417">
        <w:rPr>
          <w:b/>
          <w:bCs/>
          <w:color w:val="000000" w:themeColor="text1"/>
          <w:lang w:val="en-IN"/>
        </w:rPr>
        <w:t>from</w:t>
      </w:r>
      <w:r w:rsidRPr="00F73417">
        <w:rPr>
          <w:color w:val="000000" w:themeColor="text1"/>
          <w:lang w:val="en-IN"/>
        </w:rPr>
        <w:t xml:space="preserve"> sklearn.ensemble </w:t>
      </w:r>
      <w:r w:rsidRPr="00F73417">
        <w:rPr>
          <w:b/>
          <w:bCs/>
          <w:color w:val="000000" w:themeColor="text1"/>
          <w:lang w:val="en-IN"/>
        </w:rPr>
        <w:t>import</w:t>
      </w:r>
      <w:r w:rsidRPr="00F73417">
        <w:rPr>
          <w:color w:val="000000" w:themeColor="text1"/>
          <w:lang w:val="en-IN"/>
        </w:rPr>
        <w:t xml:space="preserve"> RandomForestClassifier</w:t>
      </w:r>
    </w:p>
    <w:p w14:paraId="7F957AE6" w14:textId="77777777" w:rsidR="00F73417" w:rsidRPr="00F73417" w:rsidRDefault="00F73417" w:rsidP="00F73417">
      <w:pPr>
        <w:rPr>
          <w:color w:val="000000" w:themeColor="text1"/>
          <w:lang w:val="en-IN"/>
        </w:rPr>
      </w:pPr>
      <w:r w:rsidRPr="00F73417">
        <w:rPr>
          <w:b/>
          <w:bCs/>
          <w:color w:val="000000" w:themeColor="text1"/>
          <w:lang w:val="en-IN"/>
        </w:rPr>
        <w:t>from</w:t>
      </w:r>
      <w:r w:rsidRPr="00F73417">
        <w:rPr>
          <w:color w:val="000000" w:themeColor="text1"/>
          <w:lang w:val="en-IN"/>
        </w:rPr>
        <w:t xml:space="preserve"> sklearn.tree </w:t>
      </w:r>
      <w:r w:rsidRPr="00F73417">
        <w:rPr>
          <w:b/>
          <w:bCs/>
          <w:color w:val="000000" w:themeColor="text1"/>
          <w:lang w:val="en-IN"/>
        </w:rPr>
        <w:t>import</w:t>
      </w:r>
      <w:r w:rsidRPr="00F73417">
        <w:rPr>
          <w:color w:val="000000" w:themeColor="text1"/>
          <w:lang w:val="en-IN"/>
        </w:rPr>
        <w:t xml:space="preserve"> DecisionTreeClassifier</w:t>
      </w:r>
    </w:p>
    <w:p w14:paraId="2498B53B" w14:textId="77777777" w:rsidR="00F73417" w:rsidRPr="00F73417" w:rsidRDefault="00F73417" w:rsidP="00F73417">
      <w:pPr>
        <w:rPr>
          <w:color w:val="000000" w:themeColor="text1"/>
          <w:lang w:val="en-IN"/>
        </w:rPr>
      </w:pPr>
      <w:r w:rsidRPr="00F73417">
        <w:rPr>
          <w:b/>
          <w:bCs/>
          <w:color w:val="000000" w:themeColor="text1"/>
          <w:lang w:val="en-IN"/>
        </w:rPr>
        <w:t>from</w:t>
      </w:r>
      <w:r w:rsidRPr="00F73417">
        <w:rPr>
          <w:color w:val="000000" w:themeColor="text1"/>
          <w:lang w:val="en-IN"/>
        </w:rPr>
        <w:t xml:space="preserve"> sklearn.linear_model </w:t>
      </w:r>
      <w:r w:rsidRPr="00F73417">
        <w:rPr>
          <w:b/>
          <w:bCs/>
          <w:color w:val="000000" w:themeColor="text1"/>
          <w:lang w:val="en-IN"/>
        </w:rPr>
        <w:t>import</w:t>
      </w:r>
      <w:r w:rsidRPr="00F73417">
        <w:rPr>
          <w:color w:val="000000" w:themeColor="text1"/>
          <w:lang w:val="en-IN"/>
        </w:rPr>
        <w:t xml:space="preserve"> LogisticRegression</w:t>
      </w:r>
    </w:p>
    <w:p w14:paraId="116D4CA9" w14:textId="77777777" w:rsidR="00F73417" w:rsidRPr="00F73417" w:rsidRDefault="00F73417" w:rsidP="00F73417">
      <w:pPr>
        <w:rPr>
          <w:color w:val="000000" w:themeColor="text1"/>
          <w:lang w:val="en-IN"/>
        </w:rPr>
      </w:pPr>
      <w:r w:rsidRPr="00F73417">
        <w:rPr>
          <w:b/>
          <w:bCs/>
          <w:color w:val="000000" w:themeColor="text1"/>
          <w:lang w:val="en-IN"/>
        </w:rPr>
        <w:t>from</w:t>
      </w:r>
      <w:r w:rsidRPr="00F73417">
        <w:rPr>
          <w:color w:val="000000" w:themeColor="text1"/>
          <w:lang w:val="en-IN"/>
        </w:rPr>
        <w:t xml:space="preserve"> sklearn.metrics </w:t>
      </w:r>
      <w:r w:rsidRPr="00F73417">
        <w:rPr>
          <w:b/>
          <w:bCs/>
          <w:color w:val="000000" w:themeColor="text1"/>
          <w:lang w:val="en-IN"/>
        </w:rPr>
        <w:t>import</w:t>
      </w:r>
      <w:r w:rsidRPr="00F73417">
        <w:rPr>
          <w:color w:val="000000" w:themeColor="text1"/>
          <w:lang w:val="en-IN"/>
        </w:rPr>
        <w:t xml:space="preserve"> classification_report, roc_auc_score, f1_score</w:t>
      </w:r>
    </w:p>
    <w:p w14:paraId="2922BA06" w14:textId="77777777" w:rsidR="00F73417" w:rsidRPr="00F73417" w:rsidRDefault="00F73417" w:rsidP="00F73417">
      <w:pPr>
        <w:rPr>
          <w:color w:val="000000" w:themeColor="text1"/>
          <w:lang w:val="en-IN"/>
        </w:rPr>
      </w:pPr>
      <w:r w:rsidRPr="00F73417">
        <w:rPr>
          <w:b/>
          <w:bCs/>
          <w:color w:val="000000" w:themeColor="text1"/>
          <w:lang w:val="en-IN"/>
        </w:rPr>
        <w:t>from</w:t>
      </w:r>
      <w:r w:rsidRPr="00F73417">
        <w:rPr>
          <w:color w:val="000000" w:themeColor="text1"/>
          <w:lang w:val="en-IN"/>
        </w:rPr>
        <w:t xml:space="preserve"> xgboost </w:t>
      </w:r>
      <w:r w:rsidRPr="00F73417">
        <w:rPr>
          <w:b/>
          <w:bCs/>
          <w:color w:val="000000" w:themeColor="text1"/>
          <w:lang w:val="en-IN"/>
        </w:rPr>
        <w:t>import</w:t>
      </w:r>
      <w:r w:rsidRPr="00F73417">
        <w:rPr>
          <w:color w:val="000000" w:themeColor="text1"/>
          <w:lang w:val="en-IN"/>
        </w:rPr>
        <w:t xml:space="preserve"> XGBClassifier</w:t>
      </w:r>
    </w:p>
    <w:p w14:paraId="34474EB9" w14:textId="77777777" w:rsidR="00F73417" w:rsidRPr="00F73417" w:rsidRDefault="00F73417" w:rsidP="00F73417">
      <w:pPr>
        <w:rPr>
          <w:color w:val="000000" w:themeColor="text1"/>
          <w:lang w:val="en-IN"/>
        </w:rPr>
      </w:pPr>
      <w:r w:rsidRPr="00F73417">
        <w:rPr>
          <w:b/>
          <w:bCs/>
          <w:color w:val="000000" w:themeColor="text1"/>
          <w:lang w:val="en-IN"/>
        </w:rPr>
        <w:t>import</w:t>
      </w:r>
      <w:r w:rsidRPr="00F73417">
        <w:rPr>
          <w:color w:val="000000" w:themeColor="text1"/>
          <w:lang w:val="en-IN"/>
        </w:rPr>
        <w:t xml:space="preserve"> matplotlib.pyplot </w:t>
      </w:r>
      <w:r w:rsidRPr="00F73417">
        <w:rPr>
          <w:b/>
          <w:bCs/>
          <w:color w:val="000000" w:themeColor="text1"/>
          <w:lang w:val="en-IN"/>
        </w:rPr>
        <w:t>as</w:t>
      </w:r>
      <w:r w:rsidRPr="00F73417">
        <w:rPr>
          <w:color w:val="000000" w:themeColor="text1"/>
          <w:lang w:val="en-IN"/>
        </w:rPr>
        <w:t xml:space="preserve"> plt</w:t>
      </w:r>
    </w:p>
    <w:p w14:paraId="2EA3E12E" w14:textId="77777777" w:rsidR="00F73417" w:rsidRPr="00F73417" w:rsidRDefault="00F73417" w:rsidP="00F73417">
      <w:pPr>
        <w:rPr>
          <w:color w:val="000000" w:themeColor="text1"/>
          <w:lang w:val="en-IN"/>
        </w:rPr>
      </w:pPr>
      <w:r w:rsidRPr="00F73417">
        <w:rPr>
          <w:b/>
          <w:bCs/>
          <w:color w:val="000000" w:themeColor="text1"/>
          <w:lang w:val="en-IN"/>
        </w:rPr>
        <w:t>%matplotlib</w:t>
      </w:r>
      <w:r w:rsidRPr="00F73417">
        <w:rPr>
          <w:color w:val="000000" w:themeColor="text1"/>
          <w:lang w:val="en-IN"/>
        </w:rPr>
        <w:t xml:space="preserve"> inline</w:t>
      </w:r>
    </w:p>
    <w:p w14:paraId="6002709C" w14:textId="77777777" w:rsidR="00F73417" w:rsidRPr="00F73417" w:rsidRDefault="00F73417" w:rsidP="00F73417">
      <w:pPr>
        <w:rPr>
          <w:color w:val="000000" w:themeColor="text1"/>
          <w:lang w:val="en-IN"/>
        </w:rPr>
      </w:pPr>
      <w:r w:rsidRPr="00F73417">
        <w:rPr>
          <w:b/>
          <w:bCs/>
          <w:color w:val="000000" w:themeColor="text1"/>
          <w:lang w:val="en-IN"/>
        </w:rPr>
        <w:t>import</w:t>
      </w:r>
      <w:r w:rsidRPr="00F73417">
        <w:rPr>
          <w:color w:val="000000" w:themeColor="text1"/>
          <w:lang w:val="en-IN"/>
        </w:rPr>
        <w:t xml:space="preserve"> warnings</w:t>
      </w:r>
    </w:p>
    <w:p w14:paraId="58A6F4C6" w14:textId="77777777" w:rsidR="00F73417" w:rsidRPr="00F73417" w:rsidRDefault="00F73417" w:rsidP="00F73417">
      <w:pPr>
        <w:rPr>
          <w:color w:val="000000" w:themeColor="text1"/>
          <w:lang w:val="en-IN"/>
        </w:rPr>
      </w:pPr>
      <w:r w:rsidRPr="00F73417">
        <w:rPr>
          <w:color w:val="000000" w:themeColor="text1"/>
          <w:lang w:val="en-IN"/>
        </w:rPr>
        <w:t>warnings</w:t>
      </w:r>
      <w:r w:rsidRPr="00F73417">
        <w:rPr>
          <w:b/>
          <w:bCs/>
          <w:color w:val="000000" w:themeColor="text1"/>
          <w:lang w:val="en-IN"/>
        </w:rPr>
        <w:t>.</w:t>
      </w:r>
      <w:r w:rsidRPr="00F73417">
        <w:rPr>
          <w:color w:val="000000" w:themeColor="text1"/>
          <w:lang w:val="en-IN"/>
        </w:rPr>
        <w:t>filterwarnings('ignore')</w:t>
      </w:r>
    </w:p>
    <w:p w14:paraId="4699C2B5" w14:textId="77777777" w:rsidR="00740CF0" w:rsidRDefault="00740CF0" w:rsidP="00350323">
      <w:pPr>
        <w:rPr>
          <w:color w:val="000000" w:themeColor="text1"/>
          <w:lang w:val="en-IN"/>
        </w:rPr>
      </w:pPr>
    </w:p>
    <w:p w14:paraId="1C4726C3" w14:textId="77777777" w:rsidR="00F73417" w:rsidRPr="00F73417" w:rsidRDefault="00F73417" w:rsidP="00F73417">
      <w:pPr>
        <w:rPr>
          <w:color w:val="000000" w:themeColor="text1"/>
          <w:lang w:val="en-IN"/>
        </w:rPr>
      </w:pPr>
      <w:r w:rsidRPr="00F73417">
        <w:rPr>
          <w:i/>
          <w:iCs/>
          <w:color w:val="000000" w:themeColor="text1"/>
          <w:lang w:val="en-IN"/>
        </w:rPr>
        <w:t># Check current working directory and file existence</w:t>
      </w:r>
    </w:p>
    <w:p w14:paraId="4B2EDA18" w14:textId="77777777" w:rsidR="00F73417" w:rsidRPr="00F73417" w:rsidRDefault="00F73417" w:rsidP="00F73417">
      <w:pPr>
        <w:rPr>
          <w:color w:val="000000" w:themeColor="text1"/>
          <w:lang w:val="en-IN"/>
        </w:rPr>
      </w:pPr>
      <w:r w:rsidRPr="00F73417">
        <w:rPr>
          <w:color w:val="000000" w:themeColor="text1"/>
          <w:lang w:val="en-IN"/>
        </w:rPr>
        <w:t>print(f"Current working directory: {os</w:t>
      </w:r>
      <w:r w:rsidRPr="00F73417">
        <w:rPr>
          <w:b/>
          <w:bCs/>
          <w:color w:val="000000" w:themeColor="text1"/>
          <w:lang w:val="en-IN"/>
        </w:rPr>
        <w:t>.</w:t>
      </w:r>
      <w:r w:rsidRPr="00F73417">
        <w:rPr>
          <w:color w:val="000000" w:themeColor="text1"/>
          <w:lang w:val="en-IN"/>
        </w:rPr>
        <w:t>getcwd()}")</w:t>
      </w:r>
    </w:p>
    <w:p w14:paraId="5F719592" w14:textId="77777777" w:rsidR="00F73417" w:rsidRPr="00F73417" w:rsidRDefault="00F73417" w:rsidP="00F73417">
      <w:pPr>
        <w:rPr>
          <w:color w:val="000000" w:themeColor="text1"/>
          <w:lang w:val="en-IN"/>
        </w:rPr>
      </w:pPr>
      <w:r w:rsidRPr="00F73417">
        <w:rPr>
          <w:color w:val="000000" w:themeColor="text1"/>
          <w:lang w:val="en-IN"/>
        </w:rPr>
        <w:t xml:space="preserve">train_file </w:t>
      </w:r>
      <w:r w:rsidRPr="00F73417">
        <w:rPr>
          <w:b/>
          <w:bCs/>
          <w:color w:val="000000" w:themeColor="text1"/>
          <w:lang w:val="en-IN"/>
        </w:rPr>
        <w:t>=</w:t>
      </w:r>
      <w:r w:rsidRPr="00F73417">
        <w:rPr>
          <w:color w:val="000000" w:themeColor="text1"/>
          <w:lang w:val="en-IN"/>
        </w:rPr>
        <w:t xml:space="preserve"> "processed_train_data.csv"</w:t>
      </w:r>
    </w:p>
    <w:p w14:paraId="2383ED7D" w14:textId="77777777" w:rsidR="00F73417" w:rsidRPr="00F73417" w:rsidRDefault="00F73417" w:rsidP="00F73417">
      <w:pPr>
        <w:rPr>
          <w:color w:val="000000" w:themeColor="text1"/>
          <w:lang w:val="en-IN"/>
        </w:rPr>
      </w:pPr>
      <w:r w:rsidRPr="00F73417">
        <w:rPr>
          <w:color w:val="000000" w:themeColor="text1"/>
          <w:lang w:val="en-IN"/>
        </w:rPr>
        <w:lastRenderedPageBreak/>
        <w:t xml:space="preserve">test_file </w:t>
      </w:r>
      <w:r w:rsidRPr="00F73417">
        <w:rPr>
          <w:b/>
          <w:bCs/>
          <w:color w:val="000000" w:themeColor="text1"/>
          <w:lang w:val="en-IN"/>
        </w:rPr>
        <w:t>=</w:t>
      </w:r>
      <w:r w:rsidRPr="00F73417">
        <w:rPr>
          <w:color w:val="000000" w:themeColor="text1"/>
          <w:lang w:val="en-IN"/>
        </w:rPr>
        <w:t xml:space="preserve"> "processed_test_data.csv"</w:t>
      </w:r>
    </w:p>
    <w:p w14:paraId="3E3381D7" w14:textId="77777777" w:rsidR="00F73417" w:rsidRPr="00F73417" w:rsidRDefault="00F73417" w:rsidP="00F73417">
      <w:pPr>
        <w:rPr>
          <w:color w:val="000000" w:themeColor="text1"/>
          <w:lang w:val="en-IN"/>
        </w:rPr>
      </w:pPr>
      <w:r w:rsidRPr="00F73417">
        <w:rPr>
          <w:b/>
          <w:bCs/>
          <w:color w:val="000000" w:themeColor="text1"/>
          <w:lang w:val="en-IN"/>
        </w:rPr>
        <w:t>if</w:t>
      </w:r>
      <w:r w:rsidRPr="00F73417">
        <w:rPr>
          <w:color w:val="000000" w:themeColor="text1"/>
          <w:lang w:val="en-IN"/>
        </w:rPr>
        <w:t xml:space="preserve"> </w:t>
      </w:r>
      <w:r w:rsidRPr="00F73417">
        <w:rPr>
          <w:b/>
          <w:bCs/>
          <w:color w:val="000000" w:themeColor="text1"/>
          <w:lang w:val="en-IN"/>
        </w:rPr>
        <w:t>not</w:t>
      </w:r>
      <w:r w:rsidRPr="00F73417">
        <w:rPr>
          <w:color w:val="000000" w:themeColor="text1"/>
          <w:lang w:val="en-IN"/>
        </w:rPr>
        <w:t xml:space="preserve"> os</w:t>
      </w:r>
      <w:r w:rsidRPr="00F73417">
        <w:rPr>
          <w:b/>
          <w:bCs/>
          <w:color w:val="000000" w:themeColor="text1"/>
          <w:lang w:val="en-IN"/>
        </w:rPr>
        <w:t>.</w:t>
      </w:r>
      <w:r w:rsidRPr="00F73417">
        <w:rPr>
          <w:color w:val="000000" w:themeColor="text1"/>
          <w:lang w:val="en-IN"/>
        </w:rPr>
        <w:t>path</w:t>
      </w:r>
      <w:r w:rsidRPr="00F73417">
        <w:rPr>
          <w:b/>
          <w:bCs/>
          <w:color w:val="000000" w:themeColor="text1"/>
          <w:lang w:val="en-IN"/>
        </w:rPr>
        <w:t>.</w:t>
      </w:r>
      <w:r w:rsidRPr="00F73417">
        <w:rPr>
          <w:color w:val="000000" w:themeColor="text1"/>
          <w:lang w:val="en-IN"/>
        </w:rPr>
        <w:t xml:space="preserve">exists(train_file) </w:t>
      </w:r>
      <w:r w:rsidRPr="00F73417">
        <w:rPr>
          <w:b/>
          <w:bCs/>
          <w:color w:val="000000" w:themeColor="text1"/>
          <w:lang w:val="en-IN"/>
        </w:rPr>
        <w:t>or</w:t>
      </w:r>
      <w:r w:rsidRPr="00F73417">
        <w:rPr>
          <w:color w:val="000000" w:themeColor="text1"/>
          <w:lang w:val="en-IN"/>
        </w:rPr>
        <w:t xml:space="preserve"> </w:t>
      </w:r>
      <w:r w:rsidRPr="00F73417">
        <w:rPr>
          <w:b/>
          <w:bCs/>
          <w:color w:val="000000" w:themeColor="text1"/>
          <w:lang w:val="en-IN"/>
        </w:rPr>
        <w:t>not</w:t>
      </w:r>
      <w:r w:rsidRPr="00F73417">
        <w:rPr>
          <w:color w:val="000000" w:themeColor="text1"/>
          <w:lang w:val="en-IN"/>
        </w:rPr>
        <w:t xml:space="preserve"> os</w:t>
      </w:r>
      <w:r w:rsidRPr="00F73417">
        <w:rPr>
          <w:b/>
          <w:bCs/>
          <w:color w:val="000000" w:themeColor="text1"/>
          <w:lang w:val="en-IN"/>
        </w:rPr>
        <w:t>.</w:t>
      </w:r>
      <w:r w:rsidRPr="00F73417">
        <w:rPr>
          <w:color w:val="000000" w:themeColor="text1"/>
          <w:lang w:val="en-IN"/>
        </w:rPr>
        <w:t>path</w:t>
      </w:r>
      <w:r w:rsidRPr="00F73417">
        <w:rPr>
          <w:b/>
          <w:bCs/>
          <w:color w:val="000000" w:themeColor="text1"/>
          <w:lang w:val="en-IN"/>
        </w:rPr>
        <w:t>.</w:t>
      </w:r>
      <w:r w:rsidRPr="00F73417">
        <w:rPr>
          <w:color w:val="000000" w:themeColor="text1"/>
          <w:lang w:val="en-IN"/>
        </w:rPr>
        <w:t>exists(test_file):</w:t>
      </w:r>
    </w:p>
    <w:p w14:paraId="5908EEA5" w14:textId="77777777" w:rsidR="00F73417" w:rsidRPr="00F73417" w:rsidRDefault="00F73417" w:rsidP="00F73417">
      <w:pPr>
        <w:rPr>
          <w:color w:val="000000" w:themeColor="text1"/>
          <w:lang w:val="en-IN"/>
        </w:rPr>
      </w:pPr>
      <w:r w:rsidRPr="00F73417">
        <w:rPr>
          <w:color w:val="000000" w:themeColor="text1"/>
          <w:lang w:val="en-IN"/>
        </w:rPr>
        <w:t xml:space="preserve">    </w:t>
      </w:r>
      <w:r w:rsidRPr="00F73417">
        <w:rPr>
          <w:b/>
          <w:bCs/>
          <w:color w:val="000000" w:themeColor="text1"/>
          <w:lang w:val="en-IN"/>
        </w:rPr>
        <w:t>raise</w:t>
      </w:r>
      <w:r w:rsidRPr="00F73417">
        <w:rPr>
          <w:color w:val="000000" w:themeColor="text1"/>
          <w:lang w:val="en-IN"/>
        </w:rPr>
        <w:t xml:space="preserve"> FileNotFoundError(f"One or both files not found: {train_file}, {test_file}")</w:t>
      </w:r>
    </w:p>
    <w:p w14:paraId="46B80C1A" w14:textId="77777777" w:rsidR="00F73417" w:rsidRPr="00F73417" w:rsidRDefault="00F73417" w:rsidP="00F73417">
      <w:pPr>
        <w:rPr>
          <w:color w:val="000000" w:themeColor="text1"/>
          <w:lang w:val="en-IN"/>
        </w:rPr>
      </w:pPr>
    </w:p>
    <w:p w14:paraId="1DB52B52" w14:textId="77777777" w:rsidR="00F73417" w:rsidRPr="00F73417" w:rsidRDefault="00F73417" w:rsidP="00F73417">
      <w:pPr>
        <w:rPr>
          <w:color w:val="000000" w:themeColor="text1"/>
          <w:lang w:val="en-IN"/>
        </w:rPr>
      </w:pPr>
      <w:r w:rsidRPr="00F73417">
        <w:rPr>
          <w:i/>
          <w:iCs/>
          <w:color w:val="000000" w:themeColor="text1"/>
          <w:lang w:val="en-IN"/>
        </w:rPr>
        <w:t># Load datasets</w:t>
      </w:r>
    </w:p>
    <w:p w14:paraId="4A4BB584" w14:textId="77777777" w:rsidR="00F73417" w:rsidRPr="00F73417" w:rsidRDefault="00F73417" w:rsidP="00F73417">
      <w:pPr>
        <w:rPr>
          <w:color w:val="000000" w:themeColor="text1"/>
          <w:lang w:val="en-IN"/>
        </w:rPr>
      </w:pPr>
      <w:r w:rsidRPr="00F73417">
        <w:rPr>
          <w:color w:val="000000" w:themeColor="text1"/>
          <w:lang w:val="en-IN"/>
        </w:rPr>
        <w:t xml:space="preserve">train_df </w:t>
      </w:r>
      <w:r w:rsidRPr="00F73417">
        <w:rPr>
          <w:b/>
          <w:bCs/>
          <w:color w:val="000000" w:themeColor="text1"/>
          <w:lang w:val="en-IN"/>
        </w:rPr>
        <w:t>=</w:t>
      </w:r>
      <w:r w:rsidRPr="00F73417">
        <w:rPr>
          <w:color w:val="000000" w:themeColor="text1"/>
          <w:lang w:val="en-IN"/>
        </w:rPr>
        <w:t xml:space="preserve"> pd</w:t>
      </w:r>
      <w:r w:rsidRPr="00F73417">
        <w:rPr>
          <w:b/>
          <w:bCs/>
          <w:color w:val="000000" w:themeColor="text1"/>
          <w:lang w:val="en-IN"/>
        </w:rPr>
        <w:t>.</w:t>
      </w:r>
      <w:r w:rsidRPr="00F73417">
        <w:rPr>
          <w:color w:val="000000" w:themeColor="text1"/>
          <w:lang w:val="en-IN"/>
        </w:rPr>
        <w:t>read_csv(train_file)</w:t>
      </w:r>
    </w:p>
    <w:p w14:paraId="557F62CB" w14:textId="77777777" w:rsidR="00F73417" w:rsidRPr="00F73417" w:rsidRDefault="00F73417" w:rsidP="00F73417">
      <w:pPr>
        <w:rPr>
          <w:color w:val="000000" w:themeColor="text1"/>
          <w:lang w:val="en-IN"/>
        </w:rPr>
      </w:pPr>
      <w:r w:rsidRPr="00F73417">
        <w:rPr>
          <w:color w:val="000000" w:themeColor="text1"/>
          <w:lang w:val="en-IN"/>
        </w:rPr>
        <w:t xml:space="preserve">test_df </w:t>
      </w:r>
      <w:r w:rsidRPr="00F73417">
        <w:rPr>
          <w:b/>
          <w:bCs/>
          <w:color w:val="000000" w:themeColor="text1"/>
          <w:lang w:val="en-IN"/>
        </w:rPr>
        <w:t>=</w:t>
      </w:r>
      <w:r w:rsidRPr="00F73417">
        <w:rPr>
          <w:color w:val="000000" w:themeColor="text1"/>
          <w:lang w:val="en-IN"/>
        </w:rPr>
        <w:t xml:space="preserve"> pd</w:t>
      </w:r>
      <w:r w:rsidRPr="00F73417">
        <w:rPr>
          <w:b/>
          <w:bCs/>
          <w:color w:val="000000" w:themeColor="text1"/>
          <w:lang w:val="en-IN"/>
        </w:rPr>
        <w:t>.</w:t>
      </w:r>
      <w:r w:rsidRPr="00F73417">
        <w:rPr>
          <w:color w:val="000000" w:themeColor="text1"/>
          <w:lang w:val="en-IN"/>
        </w:rPr>
        <w:t>read_csv(test_file)</w:t>
      </w:r>
    </w:p>
    <w:p w14:paraId="12FDD76C" w14:textId="77777777" w:rsidR="00F73417" w:rsidRPr="00F73417" w:rsidRDefault="00F73417" w:rsidP="00F73417">
      <w:pPr>
        <w:rPr>
          <w:color w:val="000000" w:themeColor="text1"/>
          <w:lang w:val="en-IN"/>
        </w:rPr>
      </w:pPr>
      <w:r w:rsidRPr="00F73417">
        <w:rPr>
          <w:color w:val="000000" w:themeColor="text1"/>
          <w:lang w:val="en-IN"/>
        </w:rPr>
        <w:t>print(f"Train data shape: {train_df</w:t>
      </w:r>
      <w:r w:rsidRPr="00F73417">
        <w:rPr>
          <w:b/>
          <w:bCs/>
          <w:color w:val="000000" w:themeColor="text1"/>
          <w:lang w:val="en-IN"/>
        </w:rPr>
        <w:t>.</w:t>
      </w:r>
      <w:r w:rsidRPr="00F73417">
        <w:rPr>
          <w:color w:val="000000" w:themeColor="text1"/>
          <w:lang w:val="en-IN"/>
        </w:rPr>
        <w:t>shape}")</w:t>
      </w:r>
    </w:p>
    <w:p w14:paraId="2F3DFD43" w14:textId="77777777" w:rsidR="00F73417" w:rsidRPr="00F73417" w:rsidRDefault="00F73417" w:rsidP="00F73417">
      <w:pPr>
        <w:rPr>
          <w:color w:val="000000" w:themeColor="text1"/>
          <w:lang w:val="en-IN"/>
        </w:rPr>
      </w:pPr>
      <w:r w:rsidRPr="00F73417">
        <w:rPr>
          <w:color w:val="000000" w:themeColor="text1"/>
          <w:lang w:val="en-IN"/>
        </w:rPr>
        <w:t>print(f"Test data shape: {test_df</w:t>
      </w:r>
      <w:r w:rsidRPr="00F73417">
        <w:rPr>
          <w:b/>
          <w:bCs/>
          <w:color w:val="000000" w:themeColor="text1"/>
          <w:lang w:val="en-IN"/>
        </w:rPr>
        <w:t>.</w:t>
      </w:r>
      <w:r w:rsidRPr="00F73417">
        <w:rPr>
          <w:color w:val="000000" w:themeColor="text1"/>
          <w:lang w:val="en-IN"/>
        </w:rPr>
        <w:t>shape}")</w:t>
      </w:r>
    </w:p>
    <w:p w14:paraId="3964174C" w14:textId="1CF666DE" w:rsidR="00F73417" w:rsidRDefault="00F73417" w:rsidP="00350323">
      <w:pPr>
        <w:rPr>
          <w:color w:val="000000" w:themeColor="text1"/>
          <w:lang w:val="en-IN"/>
        </w:rPr>
      </w:pPr>
    </w:p>
    <w:p w14:paraId="12E6D472" w14:textId="5819C31C" w:rsidR="00F73417" w:rsidRDefault="008035BF" w:rsidP="00F73417">
      <w:pPr>
        <w:rPr>
          <w:b/>
          <w:bCs/>
          <w:color w:val="000000" w:themeColor="text1"/>
          <w:sz w:val="28"/>
          <w:szCs w:val="28"/>
          <w:lang w:val="en-IN"/>
        </w:rPr>
      </w:pPr>
      <w:r w:rsidRPr="00CB5556">
        <w:rPr>
          <w:b/>
          <w:bCs/>
          <w:color w:val="000000" w:themeColor="text1"/>
          <w:sz w:val="28"/>
          <w:szCs w:val="28"/>
          <w:lang w:val="en-IN"/>
        </w:rPr>
        <w:t>Appendix A.</w:t>
      </w:r>
      <w:r w:rsidR="00F73417">
        <w:rPr>
          <w:b/>
          <w:bCs/>
          <w:color w:val="000000" w:themeColor="text1"/>
          <w:sz w:val="28"/>
          <w:szCs w:val="28"/>
          <w:lang w:val="en-IN"/>
        </w:rPr>
        <w:t>2</w:t>
      </w:r>
      <w:r w:rsidR="00F73417" w:rsidRPr="00CB5556">
        <w:rPr>
          <w:b/>
          <w:bCs/>
          <w:color w:val="000000" w:themeColor="text1"/>
          <w:sz w:val="28"/>
          <w:szCs w:val="28"/>
          <w:lang w:val="en-IN"/>
        </w:rPr>
        <w:t xml:space="preserve"> </w:t>
      </w:r>
      <w:r w:rsidR="00F73417">
        <w:rPr>
          <w:b/>
          <w:bCs/>
          <w:color w:val="000000" w:themeColor="text1"/>
          <w:sz w:val="28"/>
          <w:szCs w:val="28"/>
          <w:lang w:val="en-IN"/>
        </w:rPr>
        <w:t>Preprocess</w:t>
      </w:r>
      <w:r w:rsidR="00F73417">
        <w:rPr>
          <w:b/>
          <w:bCs/>
          <w:color w:val="000000" w:themeColor="text1"/>
          <w:sz w:val="28"/>
          <w:szCs w:val="28"/>
          <w:lang w:val="en-IN"/>
        </w:rPr>
        <w:t xml:space="preserve"> Data</w:t>
      </w:r>
      <w:r w:rsidR="00F73417">
        <w:rPr>
          <w:b/>
          <w:bCs/>
          <w:color w:val="000000" w:themeColor="text1"/>
          <w:sz w:val="28"/>
          <w:szCs w:val="28"/>
          <w:lang w:val="en-IN"/>
        </w:rPr>
        <w:t xml:space="preserve"> (Data Cleaning)</w:t>
      </w:r>
    </w:p>
    <w:p w14:paraId="6F488F30" w14:textId="77777777" w:rsidR="00803CB0" w:rsidRPr="00CB5556" w:rsidRDefault="00803CB0" w:rsidP="00F73417">
      <w:pPr>
        <w:rPr>
          <w:b/>
          <w:bCs/>
          <w:color w:val="000000" w:themeColor="text1"/>
          <w:sz w:val="28"/>
          <w:szCs w:val="28"/>
          <w:lang w:val="en-IN"/>
        </w:rPr>
      </w:pPr>
    </w:p>
    <w:p w14:paraId="5DED2CF0" w14:textId="77777777" w:rsidR="00803CB0" w:rsidRPr="00CB5556" w:rsidRDefault="00803CB0" w:rsidP="00803CB0">
      <w:pPr>
        <w:rPr>
          <w:b/>
          <w:bCs/>
          <w:color w:val="000000" w:themeColor="text1"/>
          <w:sz w:val="28"/>
          <w:szCs w:val="28"/>
          <w:lang w:val="en-IN"/>
        </w:rPr>
      </w:pPr>
      <w:r>
        <w:rPr>
          <w:b/>
          <w:bCs/>
          <w:color w:val="000000" w:themeColor="text1"/>
          <w:sz w:val="28"/>
          <w:szCs w:val="28"/>
          <w:lang w:val="en-IN"/>
        </w:rPr>
        <w:t>Code:</w:t>
      </w:r>
    </w:p>
    <w:p w14:paraId="0EA3761A" w14:textId="77777777" w:rsidR="00F73417" w:rsidRPr="00F73417" w:rsidRDefault="00F73417" w:rsidP="00F73417">
      <w:pPr>
        <w:rPr>
          <w:color w:val="000000" w:themeColor="text1"/>
          <w:lang w:val="en-IN"/>
        </w:rPr>
      </w:pPr>
      <w:r w:rsidRPr="00F73417">
        <w:rPr>
          <w:i/>
          <w:iCs/>
          <w:color w:val="000000" w:themeColor="text1"/>
          <w:lang w:val="en-IN"/>
        </w:rPr>
        <w:t># Define target column</w:t>
      </w:r>
    </w:p>
    <w:p w14:paraId="2FF66A56" w14:textId="77777777" w:rsidR="00F73417" w:rsidRPr="00F73417" w:rsidRDefault="00F73417" w:rsidP="00F73417">
      <w:pPr>
        <w:rPr>
          <w:color w:val="000000" w:themeColor="text1"/>
          <w:lang w:val="en-IN"/>
        </w:rPr>
      </w:pPr>
      <w:r w:rsidRPr="00F73417">
        <w:rPr>
          <w:color w:val="000000" w:themeColor="text1"/>
          <w:lang w:val="en-IN"/>
        </w:rPr>
        <w:t xml:space="preserve">target_col </w:t>
      </w:r>
      <w:r w:rsidRPr="00F73417">
        <w:rPr>
          <w:b/>
          <w:bCs/>
          <w:color w:val="000000" w:themeColor="text1"/>
          <w:lang w:val="en-IN"/>
        </w:rPr>
        <w:t>=</w:t>
      </w:r>
      <w:r w:rsidRPr="00F73417">
        <w:rPr>
          <w:color w:val="000000" w:themeColor="text1"/>
          <w:lang w:val="en-IN"/>
        </w:rPr>
        <w:t xml:space="preserve"> 'target'</w:t>
      </w:r>
    </w:p>
    <w:p w14:paraId="1B5A2323" w14:textId="77777777" w:rsidR="00F73417" w:rsidRPr="00F73417" w:rsidRDefault="00F73417" w:rsidP="00F73417">
      <w:pPr>
        <w:rPr>
          <w:color w:val="000000" w:themeColor="text1"/>
          <w:lang w:val="en-IN"/>
        </w:rPr>
      </w:pPr>
      <w:r w:rsidRPr="00F73417">
        <w:rPr>
          <w:b/>
          <w:bCs/>
          <w:color w:val="000000" w:themeColor="text1"/>
          <w:lang w:val="en-IN"/>
        </w:rPr>
        <w:t>if</w:t>
      </w:r>
      <w:r w:rsidRPr="00F73417">
        <w:rPr>
          <w:color w:val="000000" w:themeColor="text1"/>
          <w:lang w:val="en-IN"/>
        </w:rPr>
        <w:t xml:space="preserve"> target_col </w:t>
      </w:r>
      <w:r w:rsidRPr="00F73417">
        <w:rPr>
          <w:b/>
          <w:bCs/>
          <w:color w:val="000000" w:themeColor="text1"/>
          <w:lang w:val="en-IN"/>
        </w:rPr>
        <w:t>not</w:t>
      </w:r>
      <w:r w:rsidRPr="00F73417">
        <w:rPr>
          <w:color w:val="000000" w:themeColor="text1"/>
          <w:lang w:val="en-IN"/>
        </w:rPr>
        <w:t xml:space="preserve"> </w:t>
      </w:r>
      <w:r w:rsidRPr="00F73417">
        <w:rPr>
          <w:b/>
          <w:bCs/>
          <w:color w:val="000000" w:themeColor="text1"/>
          <w:lang w:val="en-IN"/>
        </w:rPr>
        <w:t>in</w:t>
      </w:r>
      <w:r w:rsidRPr="00F73417">
        <w:rPr>
          <w:color w:val="000000" w:themeColor="text1"/>
          <w:lang w:val="en-IN"/>
        </w:rPr>
        <w:t xml:space="preserve"> train_df</w:t>
      </w:r>
      <w:r w:rsidRPr="00F73417">
        <w:rPr>
          <w:b/>
          <w:bCs/>
          <w:color w:val="000000" w:themeColor="text1"/>
          <w:lang w:val="en-IN"/>
        </w:rPr>
        <w:t>.</w:t>
      </w:r>
      <w:r w:rsidRPr="00F73417">
        <w:rPr>
          <w:color w:val="000000" w:themeColor="text1"/>
          <w:lang w:val="en-IN"/>
        </w:rPr>
        <w:t>columns:</w:t>
      </w:r>
    </w:p>
    <w:p w14:paraId="6C02AA89" w14:textId="77777777" w:rsidR="00F73417" w:rsidRPr="00F73417" w:rsidRDefault="00F73417" w:rsidP="00F73417">
      <w:pPr>
        <w:rPr>
          <w:color w:val="000000" w:themeColor="text1"/>
          <w:lang w:val="en-IN"/>
        </w:rPr>
      </w:pPr>
      <w:r w:rsidRPr="00F73417">
        <w:rPr>
          <w:color w:val="000000" w:themeColor="text1"/>
          <w:lang w:val="en-IN"/>
        </w:rPr>
        <w:t xml:space="preserve">    </w:t>
      </w:r>
      <w:r w:rsidRPr="00F73417">
        <w:rPr>
          <w:b/>
          <w:bCs/>
          <w:color w:val="000000" w:themeColor="text1"/>
          <w:lang w:val="en-IN"/>
        </w:rPr>
        <w:t>raise</w:t>
      </w:r>
      <w:r w:rsidRPr="00F73417">
        <w:rPr>
          <w:color w:val="000000" w:themeColor="text1"/>
          <w:lang w:val="en-IN"/>
        </w:rPr>
        <w:t xml:space="preserve"> ValueError(f"Target column '{target_col}' not found in training data")</w:t>
      </w:r>
    </w:p>
    <w:p w14:paraId="3D554C25" w14:textId="77777777" w:rsidR="00F73417" w:rsidRPr="00F73417" w:rsidRDefault="00F73417" w:rsidP="00F73417">
      <w:pPr>
        <w:rPr>
          <w:color w:val="000000" w:themeColor="text1"/>
          <w:lang w:val="en-IN"/>
        </w:rPr>
      </w:pPr>
    </w:p>
    <w:p w14:paraId="0C570362" w14:textId="77777777" w:rsidR="00F73417" w:rsidRPr="00F73417" w:rsidRDefault="00F73417" w:rsidP="00F73417">
      <w:pPr>
        <w:rPr>
          <w:color w:val="000000" w:themeColor="text1"/>
          <w:lang w:val="en-IN"/>
        </w:rPr>
      </w:pPr>
      <w:r w:rsidRPr="00F73417">
        <w:rPr>
          <w:i/>
          <w:iCs/>
          <w:color w:val="000000" w:themeColor="text1"/>
          <w:lang w:val="en-IN"/>
        </w:rPr>
        <w:t># Separate features and target</w:t>
      </w:r>
    </w:p>
    <w:p w14:paraId="01297536" w14:textId="77777777" w:rsidR="00F73417" w:rsidRPr="00F73417" w:rsidRDefault="00F73417" w:rsidP="00F73417">
      <w:pPr>
        <w:rPr>
          <w:color w:val="000000" w:themeColor="text1"/>
          <w:lang w:val="en-IN"/>
        </w:rPr>
      </w:pPr>
      <w:r w:rsidRPr="00F73417">
        <w:rPr>
          <w:color w:val="000000" w:themeColor="text1"/>
          <w:lang w:val="en-IN"/>
        </w:rPr>
        <w:t xml:space="preserve">X_train_full </w:t>
      </w:r>
      <w:r w:rsidRPr="00F73417">
        <w:rPr>
          <w:b/>
          <w:bCs/>
          <w:color w:val="000000" w:themeColor="text1"/>
          <w:lang w:val="en-IN"/>
        </w:rPr>
        <w:t>=</w:t>
      </w:r>
      <w:r w:rsidRPr="00F73417">
        <w:rPr>
          <w:color w:val="000000" w:themeColor="text1"/>
          <w:lang w:val="en-IN"/>
        </w:rPr>
        <w:t xml:space="preserve"> train_df</w:t>
      </w:r>
      <w:r w:rsidRPr="00F73417">
        <w:rPr>
          <w:b/>
          <w:bCs/>
          <w:color w:val="000000" w:themeColor="text1"/>
          <w:lang w:val="en-IN"/>
        </w:rPr>
        <w:t>.</w:t>
      </w:r>
      <w:r w:rsidRPr="00F73417">
        <w:rPr>
          <w:color w:val="000000" w:themeColor="text1"/>
          <w:lang w:val="en-IN"/>
        </w:rPr>
        <w:t>drop(columns</w:t>
      </w:r>
      <w:r w:rsidRPr="00F73417">
        <w:rPr>
          <w:b/>
          <w:bCs/>
          <w:color w:val="000000" w:themeColor="text1"/>
          <w:lang w:val="en-IN"/>
        </w:rPr>
        <w:t>=</w:t>
      </w:r>
      <w:r w:rsidRPr="00F73417">
        <w:rPr>
          <w:color w:val="000000" w:themeColor="text1"/>
          <w:lang w:val="en-IN"/>
        </w:rPr>
        <w:t>[target_col])</w:t>
      </w:r>
    </w:p>
    <w:p w14:paraId="2E824B58" w14:textId="77777777" w:rsidR="00F73417" w:rsidRPr="00F73417" w:rsidRDefault="00F73417" w:rsidP="00F73417">
      <w:pPr>
        <w:rPr>
          <w:color w:val="000000" w:themeColor="text1"/>
          <w:lang w:val="en-IN"/>
        </w:rPr>
      </w:pPr>
      <w:r w:rsidRPr="00F73417">
        <w:rPr>
          <w:color w:val="000000" w:themeColor="text1"/>
          <w:lang w:val="en-IN"/>
        </w:rPr>
        <w:t xml:space="preserve">y_train_full </w:t>
      </w:r>
      <w:r w:rsidRPr="00F73417">
        <w:rPr>
          <w:b/>
          <w:bCs/>
          <w:color w:val="000000" w:themeColor="text1"/>
          <w:lang w:val="en-IN"/>
        </w:rPr>
        <w:t>=</w:t>
      </w:r>
      <w:r w:rsidRPr="00F73417">
        <w:rPr>
          <w:color w:val="000000" w:themeColor="text1"/>
          <w:lang w:val="en-IN"/>
        </w:rPr>
        <w:t xml:space="preserve"> train_df[target_col]</w:t>
      </w:r>
    </w:p>
    <w:p w14:paraId="579147AF" w14:textId="77777777" w:rsidR="00F73417" w:rsidRPr="00F73417" w:rsidRDefault="00F73417" w:rsidP="00F73417">
      <w:pPr>
        <w:rPr>
          <w:color w:val="000000" w:themeColor="text1"/>
          <w:lang w:val="en-IN"/>
        </w:rPr>
      </w:pPr>
      <w:r w:rsidRPr="00F73417">
        <w:rPr>
          <w:color w:val="000000" w:themeColor="text1"/>
          <w:lang w:val="en-IN"/>
        </w:rPr>
        <w:t xml:space="preserve">X_test_final </w:t>
      </w:r>
      <w:r w:rsidRPr="00F73417">
        <w:rPr>
          <w:b/>
          <w:bCs/>
          <w:color w:val="000000" w:themeColor="text1"/>
          <w:lang w:val="en-IN"/>
        </w:rPr>
        <w:t>=</w:t>
      </w:r>
      <w:r w:rsidRPr="00F73417">
        <w:rPr>
          <w:color w:val="000000" w:themeColor="text1"/>
          <w:lang w:val="en-IN"/>
        </w:rPr>
        <w:t xml:space="preserve"> test_df</w:t>
      </w:r>
      <w:r w:rsidRPr="00F73417">
        <w:rPr>
          <w:b/>
          <w:bCs/>
          <w:color w:val="000000" w:themeColor="text1"/>
          <w:lang w:val="en-IN"/>
        </w:rPr>
        <w:t>.</w:t>
      </w:r>
      <w:r w:rsidRPr="00F73417">
        <w:rPr>
          <w:color w:val="000000" w:themeColor="text1"/>
          <w:lang w:val="en-IN"/>
        </w:rPr>
        <w:t>drop(columns</w:t>
      </w:r>
      <w:r w:rsidRPr="00F73417">
        <w:rPr>
          <w:b/>
          <w:bCs/>
          <w:color w:val="000000" w:themeColor="text1"/>
          <w:lang w:val="en-IN"/>
        </w:rPr>
        <w:t>=</w:t>
      </w:r>
      <w:r w:rsidRPr="00F73417">
        <w:rPr>
          <w:color w:val="000000" w:themeColor="text1"/>
          <w:lang w:val="en-IN"/>
        </w:rPr>
        <w:t>[target_col], errors</w:t>
      </w:r>
      <w:r w:rsidRPr="00F73417">
        <w:rPr>
          <w:b/>
          <w:bCs/>
          <w:color w:val="000000" w:themeColor="text1"/>
          <w:lang w:val="en-IN"/>
        </w:rPr>
        <w:t>=</w:t>
      </w:r>
      <w:r w:rsidRPr="00F73417">
        <w:rPr>
          <w:color w:val="000000" w:themeColor="text1"/>
          <w:lang w:val="en-IN"/>
        </w:rPr>
        <w:t>'ignore')</w:t>
      </w:r>
    </w:p>
    <w:p w14:paraId="7B77EC4F" w14:textId="77777777" w:rsidR="00F73417" w:rsidRPr="00F73417" w:rsidRDefault="00F73417" w:rsidP="00F73417">
      <w:pPr>
        <w:rPr>
          <w:color w:val="000000" w:themeColor="text1"/>
          <w:lang w:val="en-IN"/>
        </w:rPr>
      </w:pPr>
    </w:p>
    <w:p w14:paraId="42B1923A" w14:textId="77777777" w:rsidR="00F73417" w:rsidRPr="00F73417" w:rsidRDefault="00F73417" w:rsidP="00F73417">
      <w:pPr>
        <w:rPr>
          <w:color w:val="000000" w:themeColor="text1"/>
          <w:lang w:val="en-IN"/>
        </w:rPr>
      </w:pPr>
      <w:r w:rsidRPr="00F73417">
        <w:rPr>
          <w:i/>
          <w:iCs/>
          <w:color w:val="000000" w:themeColor="text1"/>
          <w:lang w:val="en-IN"/>
        </w:rPr>
        <w:t># Align train and test columns</w:t>
      </w:r>
    </w:p>
    <w:p w14:paraId="31439AE8" w14:textId="77777777" w:rsidR="00F73417" w:rsidRPr="00F73417" w:rsidRDefault="00F73417" w:rsidP="00F73417">
      <w:pPr>
        <w:rPr>
          <w:color w:val="000000" w:themeColor="text1"/>
          <w:lang w:val="en-IN"/>
        </w:rPr>
      </w:pPr>
      <w:r w:rsidRPr="00F73417">
        <w:rPr>
          <w:color w:val="000000" w:themeColor="text1"/>
          <w:lang w:val="en-IN"/>
        </w:rPr>
        <w:t xml:space="preserve">common_cols </w:t>
      </w:r>
      <w:r w:rsidRPr="00F73417">
        <w:rPr>
          <w:b/>
          <w:bCs/>
          <w:color w:val="000000" w:themeColor="text1"/>
          <w:lang w:val="en-IN"/>
        </w:rPr>
        <w:t>=</w:t>
      </w:r>
      <w:r w:rsidRPr="00F73417">
        <w:rPr>
          <w:color w:val="000000" w:themeColor="text1"/>
          <w:lang w:val="en-IN"/>
        </w:rPr>
        <w:t xml:space="preserve"> X_train_full</w:t>
      </w:r>
      <w:r w:rsidRPr="00F73417">
        <w:rPr>
          <w:b/>
          <w:bCs/>
          <w:color w:val="000000" w:themeColor="text1"/>
          <w:lang w:val="en-IN"/>
        </w:rPr>
        <w:t>.</w:t>
      </w:r>
      <w:r w:rsidRPr="00F73417">
        <w:rPr>
          <w:color w:val="000000" w:themeColor="text1"/>
          <w:lang w:val="en-IN"/>
        </w:rPr>
        <w:t>columns</w:t>
      </w:r>
      <w:r w:rsidRPr="00F73417">
        <w:rPr>
          <w:b/>
          <w:bCs/>
          <w:color w:val="000000" w:themeColor="text1"/>
          <w:lang w:val="en-IN"/>
        </w:rPr>
        <w:t>.</w:t>
      </w:r>
      <w:r w:rsidRPr="00F73417">
        <w:rPr>
          <w:color w:val="000000" w:themeColor="text1"/>
          <w:lang w:val="en-IN"/>
        </w:rPr>
        <w:t>intersection(X_test_final</w:t>
      </w:r>
      <w:r w:rsidRPr="00F73417">
        <w:rPr>
          <w:b/>
          <w:bCs/>
          <w:color w:val="000000" w:themeColor="text1"/>
          <w:lang w:val="en-IN"/>
        </w:rPr>
        <w:t>.</w:t>
      </w:r>
      <w:r w:rsidRPr="00F73417">
        <w:rPr>
          <w:color w:val="000000" w:themeColor="text1"/>
          <w:lang w:val="en-IN"/>
        </w:rPr>
        <w:t>columns)</w:t>
      </w:r>
    </w:p>
    <w:p w14:paraId="099A75F9" w14:textId="77777777" w:rsidR="00F73417" w:rsidRPr="00F73417" w:rsidRDefault="00F73417" w:rsidP="00F73417">
      <w:pPr>
        <w:rPr>
          <w:color w:val="000000" w:themeColor="text1"/>
          <w:lang w:val="en-IN"/>
        </w:rPr>
      </w:pPr>
      <w:r w:rsidRPr="00F73417">
        <w:rPr>
          <w:color w:val="000000" w:themeColor="text1"/>
          <w:lang w:val="en-IN"/>
        </w:rPr>
        <w:t xml:space="preserve">X_train_full </w:t>
      </w:r>
      <w:r w:rsidRPr="00F73417">
        <w:rPr>
          <w:b/>
          <w:bCs/>
          <w:color w:val="000000" w:themeColor="text1"/>
          <w:lang w:val="en-IN"/>
        </w:rPr>
        <w:t>=</w:t>
      </w:r>
      <w:r w:rsidRPr="00F73417">
        <w:rPr>
          <w:color w:val="000000" w:themeColor="text1"/>
          <w:lang w:val="en-IN"/>
        </w:rPr>
        <w:t xml:space="preserve"> X_train_full[common_cols]</w:t>
      </w:r>
    </w:p>
    <w:p w14:paraId="05AC9412" w14:textId="77777777" w:rsidR="00F73417" w:rsidRPr="00F73417" w:rsidRDefault="00F73417" w:rsidP="00F73417">
      <w:pPr>
        <w:rPr>
          <w:color w:val="000000" w:themeColor="text1"/>
          <w:lang w:val="en-IN"/>
        </w:rPr>
      </w:pPr>
      <w:r w:rsidRPr="00F73417">
        <w:rPr>
          <w:color w:val="000000" w:themeColor="text1"/>
          <w:lang w:val="en-IN"/>
        </w:rPr>
        <w:lastRenderedPageBreak/>
        <w:t xml:space="preserve">X_test_final </w:t>
      </w:r>
      <w:r w:rsidRPr="00F73417">
        <w:rPr>
          <w:b/>
          <w:bCs/>
          <w:color w:val="000000" w:themeColor="text1"/>
          <w:lang w:val="en-IN"/>
        </w:rPr>
        <w:t>=</w:t>
      </w:r>
      <w:r w:rsidRPr="00F73417">
        <w:rPr>
          <w:color w:val="000000" w:themeColor="text1"/>
          <w:lang w:val="en-IN"/>
        </w:rPr>
        <w:t xml:space="preserve"> X_test_final[common_cols]</w:t>
      </w:r>
    </w:p>
    <w:p w14:paraId="48B93C5F" w14:textId="77777777" w:rsidR="00F73417" w:rsidRPr="00F73417" w:rsidRDefault="00F73417" w:rsidP="00F73417">
      <w:pPr>
        <w:rPr>
          <w:color w:val="000000" w:themeColor="text1"/>
          <w:lang w:val="en-IN"/>
        </w:rPr>
      </w:pPr>
      <w:r w:rsidRPr="00F73417">
        <w:rPr>
          <w:color w:val="000000" w:themeColor="text1"/>
          <w:lang w:val="en-IN"/>
        </w:rPr>
        <w:t>print(f"Aligned columns: {len(common_cols)}")</w:t>
      </w:r>
    </w:p>
    <w:p w14:paraId="054DED72" w14:textId="77777777" w:rsidR="00F73417" w:rsidRPr="00F73417" w:rsidRDefault="00F73417" w:rsidP="00F73417">
      <w:pPr>
        <w:rPr>
          <w:color w:val="000000" w:themeColor="text1"/>
          <w:lang w:val="en-IN"/>
        </w:rPr>
      </w:pPr>
    </w:p>
    <w:p w14:paraId="199AD53B" w14:textId="77777777" w:rsidR="00F73417" w:rsidRPr="00F73417" w:rsidRDefault="00F73417" w:rsidP="00F73417">
      <w:pPr>
        <w:rPr>
          <w:color w:val="000000" w:themeColor="text1"/>
          <w:lang w:val="en-IN"/>
        </w:rPr>
      </w:pPr>
      <w:r w:rsidRPr="00F73417">
        <w:rPr>
          <w:i/>
          <w:iCs/>
          <w:color w:val="000000" w:themeColor="text1"/>
          <w:lang w:val="en-IN"/>
        </w:rPr>
        <w:t># Handle missing values</w:t>
      </w:r>
    </w:p>
    <w:p w14:paraId="63F2EF5B" w14:textId="77777777" w:rsidR="00F73417" w:rsidRPr="00F73417" w:rsidRDefault="00F73417" w:rsidP="00F73417">
      <w:pPr>
        <w:rPr>
          <w:color w:val="000000" w:themeColor="text1"/>
          <w:lang w:val="en-IN"/>
        </w:rPr>
      </w:pPr>
      <w:r w:rsidRPr="00F73417">
        <w:rPr>
          <w:color w:val="000000" w:themeColor="text1"/>
          <w:lang w:val="en-IN"/>
        </w:rPr>
        <w:t xml:space="preserve">numeric_cols </w:t>
      </w:r>
      <w:r w:rsidRPr="00F73417">
        <w:rPr>
          <w:b/>
          <w:bCs/>
          <w:color w:val="000000" w:themeColor="text1"/>
          <w:lang w:val="en-IN"/>
        </w:rPr>
        <w:t>=</w:t>
      </w:r>
      <w:r w:rsidRPr="00F73417">
        <w:rPr>
          <w:color w:val="000000" w:themeColor="text1"/>
          <w:lang w:val="en-IN"/>
        </w:rPr>
        <w:t xml:space="preserve"> X_train_full</w:t>
      </w:r>
      <w:r w:rsidRPr="00F73417">
        <w:rPr>
          <w:b/>
          <w:bCs/>
          <w:color w:val="000000" w:themeColor="text1"/>
          <w:lang w:val="en-IN"/>
        </w:rPr>
        <w:t>.</w:t>
      </w:r>
      <w:r w:rsidRPr="00F73417">
        <w:rPr>
          <w:color w:val="000000" w:themeColor="text1"/>
          <w:lang w:val="en-IN"/>
        </w:rPr>
        <w:t>select_dtypes(include</w:t>
      </w:r>
      <w:r w:rsidRPr="00F73417">
        <w:rPr>
          <w:b/>
          <w:bCs/>
          <w:color w:val="000000" w:themeColor="text1"/>
          <w:lang w:val="en-IN"/>
        </w:rPr>
        <w:t>=</w:t>
      </w:r>
      <w:r w:rsidRPr="00F73417">
        <w:rPr>
          <w:color w:val="000000" w:themeColor="text1"/>
          <w:lang w:val="en-IN"/>
        </w:rPr>
        <w:t>[np</w:t>
      </w:r>
      <w:r w:rsidRPr="00F73417">
        <w:rPr>
          <w:b/>
          <w:bCs/>
          <w:color w:val="000000" w:themeColor="text1"/>
          <w:lang w:val="en-IN"/>
        </w:rPr>
        <w:t>.</w:t>
      </w:r>
      <w:r w:rsidRPr="00F73417">
        <w:rPr>
          <w:color w:val="000000" w:themeColor="text1"/>
          <w:lang w:val="en-IN"/>
        </w:rPr>
        <w:t>number])</w:t>
      </w:r>
      <w:r w:rsidRPr="00F73417">
        <w:rPr>
          <w:b/>
          <w:bCs/>
          <w:color w:val="000000" w:themeColor="text1"/>
          <w:lang w:val="en-IN"/>
        </w:rPr>
        <w:t>.</w:t>
      </w:r>
      <w:r w:rsidRPr="00F73417">
        <w:rPr>
          <w:color w:val="000000" w:themeColor="text1"/>
          <w:lang w:val="en-IN"/>
        </w:rPr>
        <w:t>columns</w:t>
      </w:r>
    </w:p>
    <w:p w14:paraId="79D5555D" w14:textId="77777777" w:rsidR="00F73417" w:rsidRPr="00F73417" w:rsidRDefault="00F73417" w:rsidP="00F73417">
      <w:pPr>
        <w:rPr>
          <w:color w:val="000000" w:themeColor="text1"/>
          <w:lang w:val="en-IN"/>
        </w:rPr>
      </w:pPr>
      <w:r w:rsidRPr="00F73417">
        <w:rPr>
          <w:b/>
          <w:bCs/>
          <w:color w:val="000000" w:themeColor="text1"/>
          <w:lang w:val="en-IN"/>
        </w:rPr>
        <w:t>for</w:t>
      </w:r>
      <w:r w:rsidRPr="00F73417">
        <w:rPr>
          <w:color w:val="000000" w:themeColor="text1"/>
          <w:lang w:val="en-IN"/>
        </w:rPr>
        <w:t xml:space="preserve"> col </w:t>
      </w:r>
      <w:r w:rsidRPr="00F73417">
        <w:rPr>
          <w:b/>
          <w:bCs/>
          <w:color w:val="000000" w:themeColor="text1"/>
          <w:lang w:val="en-IN"/>
        </w:rPr>
        <w:t>in</w:t>
      </w:r>
      <w:r w:rsidRPr="00F73417">
        <w:rPr>
          <w:color w:val="000000" w:themeColor="text1"/>
          <w:lang w:val="en-IN"/>
        </w:rPr>
        <w:t xml:space="preserve"> numeric_cols:</w:t>
      </w:r>
    </w:p>
    <w:p w14:paraId="0838D2CA" w14:textId="77777777" w:rsidR="00F73417" w:rsidRPr="00F73417" w:rsidRDefault="00F73417" w:rsidP="00F73417">
      <w:pPr>
        <w:rPr>
          <w:color w:val="000000" w:themeColor="text1"/>
          <w:lang w:val="en-IN"/>
        </w:rPr>
      </w:pPr>
      <w:r w:rsidRPr="00F73417">
        <w:rPr>
          <w:color w:val="000000" w:themeColor="text1"/>
          <w:lang w:val="en-IN"/>
        </w:rPr>
        <w:t xml:space="preserve">    median_val </w:t>
      </w:r>
      <w:r w:rsidRPr="00F73417">
        <w:rPr>
          <w:b/>
          <w:bCs/>
          <w:color w:val="000000" w:themeColor="text1"/>
          <w:lang w:val="en-IN"/>
        </w:rPr>
        <w:t>=</w:t>
      </w:r>
      <w:r w:rsidRPr="00F73417">
        <w:rPr>
          <w:color w:val="000000" w:themeColor="text1"/>
          <w:lang w:val="en-IN"/>
        </w:rPr>
        <w:t xml:space="preserve"> X_train_full[col]</w:t>
      </w:r>
      <w:r w:rsidRPr="00F73417">
        <w:rPr>
          <w:b/>
          <w:bCs/>
          <w:color w:val="000000" w:themeColor="text1"/>
          <w:lang w:val="en-IN"/>
        </w:rPr>
        <w:t>.</w:t>
      </w:r>
      <w:r w:rsidRPr="00F73417">
        <w:rPr>
          <w:color w:val="000000" w:themeColor="text1"/>
          <w:lang w:val="en-IN"/>
        </w:rPr>
        <w:t>median()</w:t>
      </w:r>
    </w:p>
    <w:p w14:paraId="06FB488F" w14:textId="77777777" w:rsidR="00F73417" w:rsidRPr="00F73417" w:rsidRDefault="00F73417" w:rsidP="00F73417">
      <w:pPr>
        <w:rPr>
          <w:color w:val="000000" w:themeColor="text1"/>
          <w:lang w:val="en-IN"/>
        </w:rPr>
      </w:pPr>
      <w:r w:rsidRPr="00F73417">
        <w:rPr>
          <w:color w:val="000000" w:themeColor="text1"/>
          <w:lang w:val="en-IN"/>
        </w:rPr>
        <w:t xml:space="preserve">    X_train_full[col]</w:t>
      </w:r>
      <w:r w:rsidRPr="00F73417">
        <w:rPr>
          <w:b/>
          <w:bCs/>
          <w:color w:val="000000" w:themeColor="text1"/>
          <w:lang w:val="en-IN"/>
        </w:rPr>
        <w:t>.</w:t>
      </w:r>
      <w:r w:rsidRPr="00F73417">
        <w:rPr>
          <w:color w:val="000000" w:themeColor="text1"/>
          <w:lang w:val="en-IN"/>
        </w:rPr>
        <w:t>fillna(median_val, inplace</w:t>
      </w:r>
      <w:r w:rsidRPr="00F73417">
        <w:rPr>
          <w:b/>
          <w:bCs/>
          <w:color w:val="000000" w:themeColor="text1"/>
          <w:lang w:val="en-IN"/>
        </w:rPr>
        <w:t>=True</w:t>
      </w:r>
      <w:r w:rsidRPr="00F73417">
        <w:rPr>
          <w:color w:val="000000" w:themeColor="text1"/>
          <w:lang w:val="en-IN"/>
        </w:rPr>
        <w:t>)</w:t>
      </w:r>
    </w:p>
    <w:p w14:paraId="711B39C3" w14:textId="77777777" w:rsidR="00F73417" w:rsidRPr="00F73417" w:rsidRDefault="00F73417" w:rsidP="00F73417">
      <w:pPr>
        <w:rPr>
          <w:color w:val="000000" w:themeColor="text1"/>
          <w:lang w:val="en-IN"/>
        </w:rPr>
      </w:pPr>
      <w:r w:rsidRPr="00F73417">
        <w:rPr>
          <w:color w:val="000000" w:themeColor="text1"/>
          <w:lang w:val="en-IN"/>
        </w:rPr>
        <w:t xml:space="preserve">    X_test_final[col]</w:t>
      </w:r>
      <w:r w:rsidRPr="00F73417">
        <w:rPr>
          <w:b/>
          <w:bCs/>
          <w:color w:val="000000" w:themeColor="text1"/>
          <w:lang w:val="en-IN"/>
        </w:rPr>
        <w:t>.</w:t>
      </w:r>
      <w:r w:rsidRPr="00F73417">
        <w:rPr>
          <w:color w:val="000000" w:themeColor="text1"/>
          <w:lang w:val="en-IN"/>
        </w:rPr>
        <w:t>fillna(median_val, inplace</w:t>
      </w:r>
      <w:r w:rsidRPr="00F73417">
        <w:rPr>
          <w:b/>
          <w:bCs/>
          <w:color w:val="000000" w:themeColor="text1"/>
          <w:lang w:val="en-IN"/>
        </w:rPr>
        <w:t>=True</w:t>
      </w:r>
      <w:r w:rsidRPr="00F73417">
        <w:rPr>
          <w:color w:val="000000" w:themeColor="text1"/>
          <w:lang w:val="en-IN"/>
        </w:rPr>
        <w:t>)</w:t>
      </w:r>
    </w:p>
    <w:p w14:paraId="3C83E74D" w14:textId="67664316" w:rsidR="00F73417" w:rsidRPr="00F73417" w:rsidRDefault="00F73417" w:rsidP="00F73417">
      <w:pPr>
        <w:rPr>
          <w:color w:val="000000" w:themeColor="text1"/>
          <w:lang w:val="en-IN"/>
        </w:rPr>
      </w:pPr>
    </w:p>
    <w:p w14:paraId="2B4D3962" w14:textId="77777777" w:rsidR="00F73417" w:rsidRPr="00F73417" w:rsidRDefault="00F73417" w:rsidP="00F73417">
      <w:pPr>
        <w:rPr>
          <w:color w:val="000000" w:themeColor="text1"/>
          <w:lang w:val="en-IN"/>
        </w:rPr>
      </w:pPr>
      <w:r w:rsidRPr="00F73417">
        <w:rPr>
          <w:i/>
          <w:iCs/>
          <w:color w:val="000000" w:themeColor="text1"/>
          <w:lang w:val="en-IN"/>
        </w:rPr>
        <w:t># Encode categorical columns</w:t>
      </w:r>
    </w:p>
    <w:p w14:paraId="4C9F3839" w14:textId="77777777" w:rsidR="00F73417" w:rsidRPr="00F73417" w:rsidRDefault="00F73417" w:rsidP="00F73417">
      <w:pPr>
        <w:rPr>
          <w:color w:val="000000" w:themeColor="text1"/>
          <w:lang w:val="en-IN"/>
        </w:rPr>
      </w:pPr>
      <w:r w:rsidRPr="00F73417">
        <w:rPr>
          <w:color w:val="000000" w:themeColor="text1"/>
          <w:lang w:val="en-IN"/>
        </w:rPr>
        <w:t xml:space="preserve">label_encoders </w:t>
      </w:r>
      <w:r w:rsidRPr="00F73417">
        <w:rPr>
          <w:b/>
          <w:bCs/>
          <w:color w:val="000000" w:themeColor="text1"/>
          <w:lang w:val="en-IN"/>
        </w:rPr>
        <w:t>=</w:t>
      </w:r>
      <w:r w:rsidRPr="00F73417">
        <w:rPr>
          <w:color w:val="000000" w:themeColor="text1"/>
          <w:lang w:val="en-IN"/>
        </w:rPr>
        <w:t xml:space="preserve"> {}</w:t>
      </w:r>
    </w:p>
    <w:p w14:paraId="133CB176" w14:textId="77777777" w:rsidR="00F73417" w:rsidRPr="00F73417" w:rsidRDefault="00F73417" w:rsidP="00F73417">
      <w:pPr>
        <w:rPr>
          <w:color w:val="000000" w:themeColor="text1"/>
          <w:lang w:val="en-IN"/>
        </w:rPr>
      </w:pPr>
      <w:r w:rsidRPr="00F73417">
        <w:rPr>
          <w:color w:val="000000" w:themeColor="text1"/>
          <w:lang w:val="en-IN"/>
        </w:rPr>
        <w:t xml:space="preserve">categorical_cols </w:t>
      </w:r>
      <w:r w:rsidRPr="00F73417">
        <w:rPr>
          <w:b/>
          <w:bCs/>
          <w:color w:val="000000" w:themeColor="text1"/>
          <w:lang w:val="en-IN"/>
        </w:rPr>
        <w:t>=</w:t>
      </w:r>
      <w:r w:rsidRPr="00F73417">
        <w:rPr>
          <w:color w:val="000000" w:themeColor="text1"/>
          <w:lang w:val="en-IN"/>
        </w:rPr>
        <w:t xml:space="preserve"> X_train_full</w:t>
      </w:r>
      <w:r w:rsidRPr="00F73417">
        <w:rPr>
          <w:b/>
          <w:bCs/>
          <w:color w:val="000000" w:themeColor="text1"/>
          <w:lang w:val="en-IN"/>
        </w:rPr>
        <w:t>.</w:t>
      </w:r>
      <w:r w:rsidRPr="00F73417">
        <w:rPr>
          <w:color w:val="000000" w:themeColor="text1"/>
          <w:lang w:val="en-IN"/>
        </w:rPr>
        <w:t>select_dtypes(include</w:t>
      </w:r>
      <w:r w:rsidRPr="00F73417">
        <w:rPr>
          <w:b/>
          <w:bCs/>
          <w:color w:val="000000" w:themeColor="text1"/>
          <w:lang w:val="en-IN"/>
        </w:rPr>
        <w:t>=</w:t>
      </w:r>
      <w:r w:rsidRPr="00F73417">
        <w:rPr>
          <w:color w:val="000000" w:themeColor="text1"/>
          <w:lang w:val="en-IN"/>
        </w:rPr>
        <w:t>['object', 'bool'])</w:t>
      </w:r>
      <w:r w:rsidRPr="00F73417">
        <w:rPr>
          <w:b/>
          <w:bCs/>
          <w:color w:val="000000" w:themeColor="text1"/>
          <w:lang w:val="en-IN"/>
        </w:rPr>
        <w:t>.</w:t>
      </w:r>
      <w:r w:rsidRPr="00F73417">
        <w:rPr>
          <w:color w:val="000000" w:themeColor="text1"/>
          <w:lang w:val="en-IN"/>
        </w:rPr>
        <w:t>columns</w:t>
      </w:r>
    </w:p>
    <w:p w14:paraId="1A70ABAD" w14:textId="77777777" w:rsidR="00F73417" w:rsidRPr="00F73417" w:rsidRDefault="00F73417" w:rsidP="00F73417">
      <w:pPr>
        <w:rPr>
          <w:color w:val="000000" w:themeColor="text1"/>
          <w:lang w:val="en-IN"/>
        </w:rPr>
      </w:pPr>
      <w:r w:rsidRPr="00F73417">
        <w:rPr>
          <w:b/>
          <w:bCs/>
          <w:color w:val="000000" w:themeColor="text1"/>
          <w:lang w:val="en-IN"/>
        </w:rPr>
        <w:t>for</w:t>
      </w:r>
      <w:r w:rsidRPr="00F73417">
        <w:rPr>
          <w:color w:val="000000" w:themeColor="text1"/>
          <w:lang w:val="en-IN"/>
        </w:rPr>
        <w:t xml:space="preserve"> col </w:t>
      </w:r>
      <w:r w:rsidRPr="00F73417">
        <w:rPr>
          <w:b/>
          <w:bCs/>
          <w:color w:val="000000" w:themeColor="text1"/>
          <w:lang w:val="en-IN"/>
        </w:rPr>
        <w:t>in</w:t>
      </w:r>
      <w:r w:rsidRPr="00F73417">
        <w:rPr>
          <w:color w:val="000000" w:themeColor="text1"/>
          <w:lang w:val="en-IN"/>
        </w:rPr>
        <w:t xml:space="preserve"> categorical_cols:</w:t>
      </w:r>
    </w:p>
    <w:p w14:paraId="6F76BAFA" w14:textId="77777777" w:rsidR="00F73417" w:rsidRPr="00F73417" w:rsidRDefault="00F73417" w:rsidP="00F73417">
      <w:pPr>
        <w:rPr>
          <w:color w:val="000000" w:themeColor="text1"/>
          <w:lang w:val="en-IN"/>
        </w:rPr>
      </w:pPr>
      <w:r w:rsidRPr="00F73417">
        <w:rPr>
          <w:color w:val="000000" w:themeColor="text1"/>
          <w:lang w:val="en-IN"/>
        </w:rPr>
        <w:t xml:space="preserve">    le </w:t>
      </w:r>
      <w:r w:rsidRPr="00F73417">
        <w:rPr>
          <w:b/>
          <w:bCs/>
          <w:color w:val="000000" w:themeColor="text1"/>
          <w:lang w:val="en-IN"/>
        </w:rPr>
        <w:t>=</w:t>
      </w:r>
      <w:r w:rsidRPr="00F73417">
        <w:rPr>
          <w:color w:val="000000" w:themeColor="text1"/>
          <w:lang w:val="en-IN"/>
        </w:rPr>
        <w:t xml:space="preserve"> LabelEncoder()</w:t>
      </w:r>
    </w:p>
    <w:p w14:paraId="38EFEC53" w14:textId="77777777" w:rsidR="00F73417" w:rsidRPr="00F73417" w:rsidRDefault="00F73417" w:rsidP="00F73417">
      <w:pPr>
        <w:rPr>
          <w:color w:val="000000" w:themeColor="text1"/>
          <w:lang w:val="en-IN"/>
        </w:rPr>
      </w:pPr>
      <w:r w:rsidRPr="00F73417">
        <w:rPr>
          <w:color w:val="000000" w:themeColor="text1"/>
          <w:lang w:val="en-IN"/>
        </w:rPr>
        <w:t xml:space="preserve">    </w:t>
      </w:r>
      <w:r w:rsidRPr="00F73417">
        <w:rPr>
          <w:i/>
          <w:iCs/>
          <w:color w:val="000000" w:themeColor="text1"/>
          <w:lang w:val="en-IN"/>
        </w:rPr>
        <w:t># Fit on combined train and test unique values to avoid unseen labels</w:t>
      </w:r>
    </w:p>
    <w:p w14:paraId="674A0E62" w14:textId="77777777" w:rsidR="00F73417" w:rsidRPr="00F73417" w:rsidRDefault="00F73417" w:rsidP="00F73417">
      <w:pPr>
        <w:rPr>
          <w:color w:val="000000" w:themeColor="text1"/>
          <w:lang w:val="en-IN"/>
        </w:rPr>
      </w:pPr>
      <w:r w:rsidRPr="00F73417">
        <w:rPr>
          <w:color w:val="000000" w:themeColor="text1"/>
          <w:lang w:val="en-IN"/>
        </w:rPr>
        <w:t xml:space="preserve">    unique_vals </w:t>
      </w:r>
      <w:r w:rsidRPr="00F73417">
        <w:rPr>
          <w:b/>
          <w:bCs/>
          <w:color w:val="000000" w:themeColor="text1"/>
          <w:lang w:val="en-IN"/>
        </w:rPr>
        <w:t>=</w:t>
      </w:r>
      <w:r w:rsidRPr="00F73417">
        <w:rPr>
          <w:color w:val="000000" w:themeColor="text1"/>
          <w:lang w:val="en-IN"/>
        </w:rPr>
        <w:t xml:space="preserve"> pd</w:t>
      </w:r>
      <w:r w:rsidRPr="00F73417">
        <w:rPr>
          <w:b/>
          <w:bCs/>
          <w:color w:val="000000" w:themeColor="text1"/>
          <w:lang w:val="en-IN"/>
        </w:rPr>
        <w:t>.</w:t>
      </w:r>
      <w:r w:rsidRPr="00F73417">
        <w:rPr>
          <w:color w:val="000000" w:themeColor="text1"/>
          <w:lang w:val="en-IN"/>
        </w:rPr>
        <w:t>concat([X_train_full[col], X_test_final[col]], axis</w:t>
      </w:r>
      <w:r w:rsidRPr="00F73417">
        <w:rPr>
          <w:b/>
          <w:bCs/>
          <w:color w:val="000000" w:themeColor="text1"/>
          <w:lang w:val="en-IN"/>
        </w:rPr>
        <w:t>=</w:t>
      </w:r>
      <w:r w:rsidRPr="00F73417">
        <w:rPr>
          <w:color w:val="000000" w:themeColor="text1"/>
          <w:lang w:val="en-IN"/>
        </w:rPr>
        <w:t>0)</w:t>
      </w:r>
      <w:r w:rsidRPr="00F73417">
        <w:rPr>
          <w:b/>
          <w:bCs/>
          <w:color w:val="000000" w:themeColor="text1"/>
          <w:lang w:val="en-IN"/>
        </w:rPr>
        <w:t>.</w:t>
      </w:r>
      <w:r w:rsidRPr="00F73417">
        <w:rPr>
          <w:color w:val="000000" w:themeColor="text1"/>
          <w:lang w:val="en-IN"/>
        </w:rPr>
        <w:t>astype(str)</w:t>
      </w:r>
      <w:r w:rsidRPr="00F73417">
        <w:rPr>
          <w:b/>
          <w:bCs/>
          <w:color w:val="000000" w:themeColor="text1"/>
          <w:lang w:val="en-IN"/>
        </w:rPr>
        <w:t>.</w:t>
      </w:r>
      <w:r w:rsidRPr="00F73417">
        <w:rPr>
          <w:color w:val="000000" w:themeColor="text1"/>
          <w:lang w:val="en-IN"/>
        </w:rPr>
        <w:t>unique()</w:t>
      </w:r>
    </w:p>
    <w:p w14:paraId="1F16A477" w14:textId="77777777" w:rsidR="00F73417" w:rsidRPr="00F73417" w:rsidRDefault="00F73417" w:rsidP="00F73417">
      <w:pPr>
        <w:rPr>
          <w:color w:val="000000" w:themeColor="text1"/>
          <w:lang w:val="en-IN"/>
        </w:rPr>
      </w:pPr>
      <w:r w:rsidRPr="00F73417">
        <w:rPr>
          <w:color w:val="000000" w:themeColor="text1"/>
          <w:lang w:val="en-IN"/>
        </w:rPr>
        <w:t xml:space="preserve">    le</w:t>
      </w:r>
      <w:r w:rsidRPr="00F73417">
        <w:rPr>
          <w:b/>
          <w:bCs/>
          <w:color w:val="000000" w:themeColor="text1"/>
          <w:lang w:val="en-IN"/>
        </w:rPr>
        <w:t>.</w:t>
      </w:r>
      <w:r w:rsidRPr="00F73417">
        <w:rPr>
          <w:color w:val="000000" w:themeColor="text1"/>
          <w:lang w:val="en-IN"/>
        </w:rPr>
        <w:t>fit(unique_vals)</w:t>
      </w:r>
    </w:p>
    <w:p w14:paraId="42B01B0F" w14:textId="77777777" w:rsidR="00F73417" w:rsidRPr="00F73417" w:rsidRDefault="00F73417" w:rsidP="00F73417">
      <w:pPr>
        <w:rPr>
          <w:color w:val="000000" w:themeColor="text1"/>
          <w:lang w:val="en-IN"/>
        </w:rPr>
      </w:pPr>
      <w:r w:rsidRPr="00F73417">
        <w:rPr>
          <w:color w:val="000000" w:themeColor="text1"/>
          <w:lang w:val="en-IN"/>
        </w:rPr>
        <w:t xml:space="preserve">    X_train_full[col] </w:t>
      </w:r>
      <w:r w:rsidRPr="00F73417">
        <w:rPr>
          <w:b/>
          <w:bCs/>
          <w:color w:val="000000" w:themeColor="text1"/>
          <w:lang w:val="en-IN"/>
        </w:rPr>
        <w:t>=</w:t>
      </w:r>
      <w:r w:rsidRPr="00F73417">
        <w:rPr>
          <w:color w:val="000000" w:themeColor="text1"/>
          <w:lang w:val="en-IN"/>
        </w:rPr>
        <w:t xml:space="preserve"> le</w:t>
      </w:r>
      <w:r w:rsidRPr="00F73417">
        <w:rPr>
          <w:b/>
          <w:bCs/>
          <w:color w:val="000000" w:themeColor="text1"/>
          <w:lang w:val="en-IN"/>
        </w:rPr>
        <w:t>.</w:t>
      </w:r>
      <w:r w:rsidRPr="00F73417">
        <w:rPr>
          <w:color w:val="000000" w:themeColor="text1"/>
          <w:lang w:val="en-IN"/>
        </w:rPr>
        <w:t>transform(X_train_full[col]</w:t>
      </w:r>
      <w:r w:rsidRPr="00F73417">
        <w:rPr>
          <w:b/>
          <w:bCs/>
          <w:color w:val="000000" w:themeColor="text1"/>
          <w:lang w:val="en-IN"/>
        </w:rPr>
        <w:t>.</w:t>
      </w:r>
      <w:r w:rsidRPr="00F73417">
        <w:rPr>
          <w:color w:val="000000" w:themeColor="text1"/>
          <w:lang w:val="en-IN"/>
        </w:rPr>
        <w:t>astype(str))</w:t>
      </w:r>
    </w:p>
    <w:p w14:paraId="790AE045" w14:textId="77777777" w:rsidR="00F73417" w:rsidRPr="00F73417" w:rsidRDefault="00F73417" w:rsidP="00F73417">
      <w:pPr>
        <w:rPr>
          <w:color w:val="000000" w:themeColor="text1"/>
          <w:lang w:val="en-IN"/>
        </w:rPr>
      </w:pPr>
      <w:r w:rsidRPr="00F73417">
        <w:rPr>
          <w:color w:val="000000" w:themeColor="text1"/>
          <w:lang w:val="en-IN"/>
        </w:rPr>
        <w:t xml:space="preserve">    X_test_final[col] </w:t>
      </w:r>
      <w:r w:rsidRPr="00F73417">
        <w:rPr>
          <w:b/>
          <w:bCs/>
          <w:color w:val="000000" w:themeColor="text1"/>
          <w:lang w:val="en-IN"/>
        </w:rPr>
        <w:t>=</w:t>
      </w:r>
      <w:r w:rsidRPr="00F73417">
        <w:rPr>
          <w:color w:val="000000" w:themeColor="text1"/>
          <w:lang w:val="en-IN"/>
        </w:rPr>
        <w:t xml:space="preserve"> le</w:t>
      </w:r>
      <w:r w:rsidRPr="00F73417">
        <w:rPr>
          <w:b/>
          <w:bCs/>
          <w:color w:val="000000" w:themeColor="text1"/>
          <w:lang w:val="en-IN"/>
        </w:rPr>
        <w:t>.</w:t>
      </w:r>
      <w:r w:rsidRPr="00F73417">
        <w:rPr>
          <w:color w:val="000000" w:themeColor="text1"/>
          <w:lang w:val="en-IN"/>
        </w:rPr>
        <w:t>transform(X_test_final[col]</w:t>
      </w:r>
      <w:r w:rsidRPr="00F73417">
        <w:rPr>
          <w:b/>
          <w:bCs/>
          <w:color w:val="000000" w:themeColor="text1"/>
          <w:lang w:val="en-IN"/>
        </w:rPr>
        <w:t>.</w:t>
      </w:r>
      <w:r w:rsidRPr="00F73417">
        <w:rPr>
          <w:color w:val="000000" w:themeColor="text1"/>
          <w:lang w:val="en-IN"/>
        </w:rPr>
        <w:t>astype(str))</w:t>
      </w:r>
    </w:p>
    <w:p w14:paraId="314A9E65" w14:textId="77777777" w:rsidR="00F73417" w:rsidRPr="00F73417" w:rsidRDefault="00F73417" w:rsidP="00F73417">
      <w:pPr>
        <w:rPr>
          <w:color w:val="000000" w:themeColor="text1"/>
          <w:lang w:val="en-IN"/>
        </w:rPr>
      </w:pPr>
      <w:r w:rsidRPr="00F73417">
        <w:rPr>
          <w:color w:val="000000" w:themeColor="text1"/>
          <w:lang w:val="en-IN"/>
        </w:rPr>
        <w:t xml:space="preserve">    label_encoders[col] </w:t>
      </w:r>
      <w:r w:rsidRPr="00F73417">
        <w:rPr>
          <w:b/>
          <w:bCs/>
          <w:color w:val="000000" w:themeColor="text1"/>
          <w:lang w:val="en-IN"/>
        </w:rPr>
        <w:t>=</w:t>
      </w:r>
      <w:r w:rsidRPr="00F73417">
        <w:rPr>
          <w:color w:val="000000" w:themeColor="text1"/>
          <w:lang w:val="en-IN"/>
        </w:rPr>
        <w:t xml:space="preserve"> le</w:t>
      </w:r>
    </w:p>
    <w:p w14:paraId="16AB4EC1" w14:textId="77777777" w:rsidR="00F73417" w:rsidRPr="00F73417" w:rsidRDefault="00F73417" w:rsidP="00F73417">
      <w:pPr>
        <w:rPr>
          <w:color w:val="000000" w:themeColor="text1"/>
          <w:lang w:val="en-IN"/>
        </w:rPr>
      </w:pPr>
    </w:p>
    <w:p w14:paraId="44F8EF38" w14:textId="77777777" w:rsidR="00F73417" w:rsidRPr="00F73417" w:rsidRDefault="00F73417" w:rsidP="00F73417">
      <w:pPr>
        <w:rPr>
          <w:color w:val="000000" w:themeColor="text1"/>
          <w:lang w:val="en-IN"/>
        </w:rPr>
      </w:pPr>
      <w:r w:rsidRPr="00F73417">
        <w:rPr>
          <w:i/>
          <w:iCs/>
          <w:color w:val="000000" w:themeColor="text1"/>
          <w:lang w:val="en-IN"/>
        </w:rPr>
        <w:t># Split training data into train and validation sets</w:t>
      </w:r>
    </w:p>
    <w:p w14:paraId="1CFE1E86" w14:textId="77777777" w:rsidR="00F73417" w:rsidRPr="00F73417" w:rsidRDefault="00F73417" w:rsidP="00F73417">
      <w:pPr>
        <w:rPr>
          <w:color w:val="000000" w:themeColor="text1"/>
          <w:lang w:val="en-IN"/>
        </w:rPr>
      </w:pPr>
      <w:r w:rsidRPr="00F73417">
        <w:rPr>
          <w:color w:val="000000" w:themeColor="text1"/>
          <w:lang w:val="en-IN"/>
        </w:rPr>
        <w:t xml:space="preserve">X_train, X_val, y_train, y_val </w:t>
      </w:r>
      <w:r w:rsidRPr="00F73417">
        <w:rPr>
          <w:b/>
          <w:bCs/>
          <w:color w:val="000000" w:themeColor="text1"/>
          <w:lang w:val="en-IN"/>
        </w:rPr>
        <w:t>=</w:t>
      </w:r>
      <w:r w:rsidRPr="00F73417">
        <w:rPr>
          <w:color w:val="000000" w:themeColor="text1"/>
          <w:lang w:val="en-IN"/>
        </w:rPr>
        <w:t xml:space="preserve"> train_test_split(</w:t>
      </w:r>
    </w:p>
    <w:p w14:paraId="5BE5B2BA" w14:textId="77777777" w:rsidR="00F73417" w:rsidRPr="00F73417" w:rsidRDefault="00F73417" w:rsidP="00F73417">
      <w:pPr>
        <w:rPr>
          <w:color w:val="000000" w:themeColor="text1"/>
          <w:lang w:val="en-IN"/>
        </w:rPr>
      </w:pPr>
      <w:r w:rsidRPr="00F73417">
        <w:rPr>
          <w:color w:val="000000" w:themeColor="text1"/>
          <w:lang w:val="en-IN"/>
        </w:rPr>
        <w:t xml:space="preserve">    X_train_full, y_train_full, test_size</w:t>
      </w:r>
      <w:r w:rsidRPr="00F73417">
        <w:rPr>
          <w:b/>
          <w:bCs/>
          <w:color w:val="000000" w:themeColor="text1"/>
          <w:lang w:val="en-IN"/>
        </w:rPr>
        <w:t>=</w:t>
      </w:r>
      <w:r w:rsidRPr="00F73417">
        <w:rPr>
          <w:color w:val="000000" w:themeColor="text1"/>
          <w:lang w:val="en-IN"/>
        </w:rPr>
        <w:t>0.2, random_state</w:t>
      </w:r>
      <w:r w:rsidRPr="00F73417">
        <w:rPr>
          <w:b/>
          <w:bCs/>
          <w:color w:val="000000" w:themeColor="text1"/>
          <w:lang w:val="en-IN"/>
        </w:rPr>
        <w:t>=</w:t>
      </w:r>
      <w:r w:rsidRPr="00F73417">
        <w:rPr>
          <w:color w:val="000000" w:themeColor="text1"/>
          <w:lang w:val="en-IN"/>
        </w:rPr>
        <w:t>42, stratify</w:t>
      </w:r>
      <w:r w:rsidRPr="00F73417">
        <w:rPr>
          <w:b/>
          <w:bCs/>
          <w:color w:val="000000" w:themeColor="text1"/>
          <w:lang w:val="en-IN"/>
        </w:rPr>
        <w:t>=</w:t>
      </w:r>
      <w:r w:rsidRPr="00F73417">
        <w:rPr>
          <w:color w:val="000000" w:themeColor="text1"/>
          <w:lang w:val="en-IN"/>
        </w:rPr>
        <w:t>y_train_full</w:t>
      </w:r>
    </w:p>
    <w:p w14:paraId="16065E51" w14:textId="77777777" w:rsidR="00F73417" w:rsidRPr="00F73417" w:rsidRDefault="00F73417" w:rsidP="00F73417">
      <w:pPr>
        <w:rPr>
          <w:color w:val="000000" w:themeColor="text1"/>
          <w:lang w:val="en-IN"/>
        </w:rPr>
      </w:pPr>
      <w:r w:rsidRPr="00F73417">
        <w:rPr>
          <w:color w:val="000000" w:themeColor="text1"/>
          <w:lang w:val="en-IN"/>
        </w:rPr>
        <w:t>)</w:t>
      </w:r>
    </w:p>
    <w:p w14:paraId="0D5D0D9D" w14:textId="77777777" w:rsidR="00F73417" w:rsidRPr="00F73417" w:rsidRDefault="00F73417" w:rsidP="00F73417">
      <w:pPr>
        <w:rPr>
          <w:color w:val="000000" w:themeColor="text1"/>
          <w:lang w:val="en-IN"/>
        </w:rPr>
      </w:pPr>
    </w:p>
    <w:p w14:paraId="45DFFEC0" w14:textId="77777777" w:rsidR="00F73417" w:rsidRPr="00F73417" w:rsidRDefault="00F73417" w:rsidP="00F73417">
      <w:pPr>
        <w:rPr>
          <w:color w:val="000000" w:themeColor="text1"/>
          <w:lang w:val="en-IN"/>
        </w:rPr>
      </w:pPr>
      <w:r w:rsidRPr="00F73417">
        <w:rPr>
          <w:i/>
          <w:iCs/>
          <w:color w:val="000000" w:themeColor="text1"/>
          <w:lang w:val="en-IN"/>
        </w:rPr>
        <w:t># Scale features</w:t>
      </w:r>
    </w:p>
    <w:p w14:paraId="3D3CE6DD" w14:textId="77777777" w:rsidR="00F73417" w:rsidRPr="00F73417" w:rsidRDefault="00F73417" w:rsidP="00F73417">
      <w:pPr>
        <w:rPr>
          <w:color w:val="000000" w:themeColor="text1"/>
          <w:lang w:val="en-IN"/>
        </w:rPr>
      </w:pPr>
      <w:r w:rsidRPr="00F73417">
        <w:rPr>
          <w:color w:val="000000" w:themeColor="text1"/>
          <w:lang w:val="en-IN"/>
        </w:rPr>
        <w:t xml:space="preserve">scaler </w:t>
      </w:r>
      <w:r w:rsidRPr="00F73417">
        <w:rPr>
          <w:b/>
          <w:bCs/>
          <w:color w:val="000000" w:themeColor="text1"/>
          <w:lang w:val="en-IN"/>
        </w:rPr>
        <w:t>=</w:t>
      </w:r>
      <w:r w:rsidRPr="00F73417">
        <w:rPr>
          <w:color w:val="000000" w:themeColor="text1"/>
          <w:lang w:val="en-IN"/>
        </w:rPr>
        <w:t xml:space="preserve"> RobustScaler()</w:t>
      </w:r>
    </w:p>
    <w:p w14:paraId="64718154" w14:textId="77777777" w:rsidR="00F73417" w:rsidRPr="00F73417" w:rsidRDefault="00F73417" w:rsidP="00F73417">
      <w:pPr>
        <w:rPr>
          <w:color w:val="000000" w:themeColor="text1"/>
          <w:lang w:val="en-IN"/>
        </w:rPr>
      </w:pPr>
      <w:r w:rsidRPr="00F73417">
        <w:rPr>
          <w:color w:val="000000" w:themeColor="text1"/>
          <w:lang w:val="en-IN"/>
        </w:rPr>
        <w:t xml:space="preserve">X_train_scaled </w:t>
      </w:r>
      <w:r w:rsidRPr="00F73417">
        <w:rPr>
          <w:b/>
          <w:bCs/>
          <w:color w:val="000000" w:themeColor="text1"/>
          <w:lang w:val="en-IN"/>
        </w:rPr>
        <w:t>=</w:t>
      </w:r>
      <w:r w:rsidRPr="00F73417">
        <w:rPr>
          <w:color w:val="000000" w:themeColor="text1"/>
          <w:lang w:val="en-IN"/>
        </w:rPr>
        <w:t xml:space="preserve"> scaler</w:t>
      </w:r>
      <w:r w:rsidRPr="00F73417">
        <w:rPr>
          <w:b/>
          <w:bCs/>
          <w:color w:val="000000" w:themeColor="text1"/>
          <w:lang w:val="en-IN"/>
        </w:rPr>
        <w:t>.</w:t>
      </w:r>
      <w:r w:rsidRPr="00F73417">
        <w:rPr>
          <w:color w:val="000000" w:themeColor="text1"/>
          <w:lang w:val="en-IN"/>
        </w:rPr>
        <w:t>fit_transform(X_train)</w:t>
      </w:r>
    </w:p>
    <w:p w14:paraId="717B5392" w14:textId="77777777" w:rsidR="00F73417" w:rsidRPr="00F73417" w:rsidRDefault="00F73417" w:rsidP="00F73417">
      <w:pPr>
        <w:rPr>
          <w:color w:val="000000" w:themeColor="text1"/>
          <w:lang w:val="en-IN"/>
        </w:rPr>
      </w:pPr>
      <w:r w:rsidRPr="00F73417">
        <w:rPr>
          <w:color w:val="000000" w:themeColor="text1"/>
          <w:lang w:val="en-IN"/>
        </w:rPr>
        <w:t xml:space="preserve">X_val_scaled </w:t>
      </w:r>
      <w:r w:rsidRPr="00F73417">
        <w:rPr>
          <w:b/>
          <w:bCs/>
          <w:color w:val="000000" w:themeColor="text1"/>
          <w:lang w:val="en-IN"/>
        </w:rPr>
        <w:t>=</w:t>
      </w:r>
      <w:r w:rsidRPr="00F73417">
        <w:rPr>
          <w:color w:val="000000" w:themeColor="text1"/>
          <w:lang w:val="en-IN"/>
        </w:rPr>
        <w:t xml:space="preserve"> scaler</w:t>
      </w:r>
      <w:r w:rsidRPr="00F73417">
        <w:rPr>
          <w:b/>
          <w:bCs/>
          <w:color w:val="000000" w:themeColor="text1"/>
          <w:lang w:val="en-IN"/>
        </w:rPr>
        <w:t>.</w:t>
      </w:r>
      <w:r w:rsidRPr="00F73417">
        <w:rPr>
          <w:color w:val="000000" w:themeColor="text1"/>
          <w:lang w:val="en-IN"/>
        </w:rPr>
        <w:t>transform(X_val)</w:t>
      </w:r>
    </w:p>
    <w:p w14:paraId="23420300" w14:textId="77777777" w:rsidR="00F73417" w:rsidRPr="00F73417" w:rsidRDefault="00F73417" w:rsidP="00F73417">
      <w:pPr>
        <w:rPr>
          <w:color w:val="000000" w:themeColor="text1"/>
          <w:lang w:val="en-IN"/>
        </w:rPr>
      </w:pPr>
      <w:r w:rsidRPr="00F73417">
        <w:rPr>
          <w:color w:val="000000" w:themeColor="text1"/>
          <w:lang w:val="en-IN"/>
        </w:rPr>
        <w:t xml:space="preserve">X_test_scaled </w:t>
      </w:r>
      <w:r w:rsidRPr="00F73417">
        <w:rPr>
          <w:b/>
          <w:bCs/>
          <w:color w:val="000000" w:themeColor="text1"/>
          <w:lang w:val="en-IN"/>
        </w:rPr>
        <w:t>=</w:t>
      </w:r>
      <w:r w:rsidRPr="00F73417">
        <w:rPr>
          <w:color w:val="000000" w:themeColor="text1"/>
          <w:lang w:val="en-IN"/>
        </w:rPr>
        <w:t xml:space="preserve"> scaler</w:t>
      </w:r>
      <w:r w:rsidRPr="00F73417">
        <w:rPr>
          <w:b/>
          <w:bCs/>
          <w:color w:val="000000" w:themeColor="text1"/>
          <w:lang w:val="en-IN"/>
        </w:rPr>
        <w:t>.</w:t>
      </w:r>
      <w:r w:rsidRPr="00F73417">
        <w:rPr>
          <w:color w:val="000000" w:themeColor="text1"/>
          <w:lang w:val="en-IN"/>
        </w:rPr>
        <w:t>transform(X_test_final)</w:t>
      </w:r>
    </w:p>
    <w:p w14:paraId="79C6B713" w14:textId="77777777" w:rsidR="00F73417" w:rsidRPr="00F73417" w:rsidRDefault="00F73417" w:rsidP="00F73417">
      <w:pPr>
        <w:rPr>
          <w:color w:val="000000" w:themeColor="text1"/>
          <w:lang w:val="en-IN"/>
        </w:rPr>
      </w:pPr>
      <w:r w:rsidRPr="00F73417">
        <w:rPr>
          <w:color w:val="000000" w:themeColor="text1"/>
          <w:lang w:val="en-IN"/>
        </w:rPr>
        <w:t>print(f"Training set: {X_train</w:t>
      </w:r>
      <w:r w:rsidRPr="00F73417">
        <w:rPr>
          <w:b/>
          <w:bCs/>
          <w:color w:val="000000" w:themeColor="text1"/>
          <w:lang w:val="en-IN"/>
        </w:rPr>
        <w:t>.</w:t>
      </w:r>
      <w:r w:rsidRPr="00F73417">
        <w:rPr>
          <w:color w:val="000000" w:themeColor="text1"/>
          <w:lang w:val="en-IN"/>
        </w:rPr>
        <w:t>shape}, Validation set: {X_val</w:t>
      </w:r>
      <w:r w:rsidRPr="00F73417">
        <w:rPr>
          <w:b/>
          <w:bCs/>
          <w:color w:val="000000" w:themeColor="text1"/>
          <w:lang w:val="en-IN"/>
        </w:rPr>
        <w:t>.</w:t>
      </w:r>
      <w:r w:rsidRPr="00F73417">
        <w:rPr>
          <w:color w:val="000000" w:themeColor="text1"/>
          <w:lang w:val="en-IN"/>
        </w:rPr>
        <w:t>shape}, Test set: {X_test_final</w:t>
      </w:r>
      <w:r w:rsidRPr="00F73417">
        <w:rPr>
          <w:b/>
          <w:bCs/>
          <w:color w:val="000000" w:themeColor="text1"/>
          <w:lang w:val="en-IN"/>
        </w:rPr>
        <w:t>.</w:t>
      </w:r>
      <w:r w:rsidRPr="00F73417">
        <w:rPr>
          <w:color w:val="000000" w:themeColor="text1"/>
          <w:lang w:val="en-IN"/>
        </w:rPr>
        <w:t>shape}")</w:t>
      </w:r>
    </w:p>
    <w:p w14:paraId="2DD74564" w14:textId="77777777" w:rsidR="00F73417" w:rsidRPr="000723C3" w:rsidRDefault="00F73417" w:rsidP="00350323">
      <w:pPr>
        <w:rPr>
          <w:color w:val="000000" w:themeColor="text1"/>
          <w:lang w:val="en-IN"/>
        </w:rPr>
      </w:pPr>
    </w:p>
    <w:p w14:paraId="31C51C70" w14:textId="2794324D" w:rsidR="00F73417" w:rsidRDefault="008035BF" w:rsidP="00F73417">
      <w:pPr>
        <w:rPr>
          <w:b/>
          <w:bCs/>
          <w:color w:val="000000" w:themeColor="text1"/>
          <w:sz w:val="28"/>
          <w:szCs w:val="28"/>
          <w:lang w:val="en-IN"/>
        </w:rPr>
      </w:pPr>
      <w:r w:rsidRPr="00CB5556">
        <w:rPr>
          <w:b/>
          <w:bCs/>
          <w:color w:val="000000" w:themeColor="text1"/>
          <w:sz w:val="28"/>
          <w:szCs w:val="28"/>
          <w:lang w:val="en-IN"/>
        </w:rPr>
        <w:t>Appendix A.</w:t>
      </w:r>
      <w:r w:rsidR="00F73417" w:rsidRPr="00F73417">
        <w:rPr>
          <w:b/>
          <w:bCs/>
          <w:color w:val="000000" w:themeColor="text1"/>
          <w:sz w:val="28"/>
          <w:szCs w:val="28"/>
          <w:lang w:val="en-IN"/>
        </w:rPr>
        <w:t>3</w:t>
      </w:r>
      <w:r w:rsidR="00740CF0" w:rsidRPr="00F73417">
        <w:rPr>
          <w:b/>
          <w:bCs/>
          <w:color w:val="000000" w:themeColor="text1"/>
          <w:sz w:val="28"/>
          <w:szCs w:val="28"/>
          <w:lang w:val="en-IN"/>
        </w:rPr>
        <w:t xml:space="preserve"> </w:t>
      </w:r>
      <w:r w:rsidR="00F73417" w:rsidRPr="00F73417">
        <w:rPr>
          <w:b/>
          <w:bCs/>
          <w:color w:val="000000" w:themeColor="text1"/>
          <w:sz w:val="28"/>
          <w:szCs w:val="28"/>
          <w:lang w:val="en-IN"/>
        </w:rPr>
        <w:t>Train Models with Hyperparameter Tuning</w:t>
      </w:r>
    </w:p>
    <w:p w14:paraId="1007FEE3" w14:textId="77777777" w:rsidR="00803CB0" w:rsidRPr="00F73417" w:rsidRDefault="00803CB0" w:rsidP="00F73417">
      <w:pPr>
        <w:rPr>
          <w:b/>
          <w:bCs/>
          <w:color w:val="000000" w:themeColor="text1"/>
          <w:sz w:val="28"/>
          <w:szCs w:val="28"/>
          <w:lang w:val="en-IN"/>
        </w:rPr>
      </w:pPr>
    </w:p>
    <w:p w14:paraId="6EE1CA7A" w14:textId="77777777" w:rsidR="00803CB0" w:rsidRPr="00CB5556" w:rsidRDefault="00803CB0" w:rsidP="00803CB0">
      <w:pPr>
        <w:rPr>
          <w:b/>
          <w:bCs/>
          <w:color w:val="000000" w:themeColor="text1"/>
          <w:sz w:val="28"/>
          <w:szCs w:val="28"/>
          <w:lang w:val="en-IN"/>
        </w:rPr>
      </w:pPr>
      <w:r>
        <w:rPr>
          <w:b/>
          <w:bCs/>
          <w:color w:val="000000" w:themeColor="text1"/>
          <w:sz w:val="28"/>
          <w:szCs w:val="28"/>
          <w:lang w:val="en-IN"/>
        </w:rPr>
        <w:t>Code:</w:t>
      </w:r>
    </w:p>
    <w:p w14:paraId="77DC5557" w14:textId="77777777" w:rsidR="00F73417" w:rsidRPr="00F73417" w:rsidRDefault="00F73417" w:rsidP="00F73417">
      <w:pPr>
        <w:rPr>
          <w:color w:val="000000" w:themeColor="text1"/>
          <w:lang w:val="en-IN"/>
        </w:rPr>
      </w:pPr>
      <w:r w:rsidRPr="00F73417">
        <w:rPr>
          <w:i/>
          <w:iCs/>
          <w:color w:val="000000" w:themeColor="text1"/>
          <w:lang w:val="en-IN"/>
        </w:rPr>
        <w:t># Initialize models and parameter grids</w:t>
      </w:r>
    </w:p>
    <w:p w14:paraId="5AC2EC9B" w14:textId="77777777" w:rsidR="00F73417" w:rsidRPr="00F73417" w:rsidRDefault="00F73417" w:rsidP="00F73417">
      <w:pPr>
        <w:rPr>
          <w:color w:val="000000" w:themeColor="text1"/>
          <w:lang w:val="en-IN"/>
        </w:rPr>
      </w:pPr>
      <w:r w:rsidRPr="00F73417">
        <w:rPr>
          <w:color w:val="000000" w:themeColor="text1"/>
          <w:lang w:val="en-IN"/>
        </w:rPr>
        <w:t xml:space="preserve">models </w:t>
      </w:r>
      <w:r w:rsidRPr="00F73417">
        <w:rPr>
          <w:b/>
          <w:bCs/>
          <w:color w:val="000000" w:themeColor="text1"/>
          <w:lang w:val="en-IN"/>
        </w:rPr>
        <w:t>=</w:t>
      </w:r>
      <w:r w:rsidRPr="00F73417">
        <w:rPr>
          <w:color w:val="000000" w:themeColor="text1"/>
          <w:lang w:val="en-IN"/>
        </w:rPr>
        <w:t xml:space="preserve"> {</w:t>
      </w:r>
    </w:p>
    <w:p w14:paraId="02FBD5D9" w14:textId="77777777" w:rsidR="00F73417" w:rsidRPr="00F73417" w:rsidRDefault="00F73417" w:rsidP="00F73417">
      <w:pPr>
        <w:rPr>
          <w:color w:val="000000" w:themeColor="text1"/>
          <w:lang w:val="en-IN"/>
        </w:rPr>
      </w:pPr>
      <w:r w:rsidRPr="00F73417">
        <w:rPr>
          <w:color w:val="000000" w:themeColor="text1"/>
          <w:lang w:val="en-IN"/>
        </w:rPr>
        <w:t xml:space="preserve">    'RandomForest': {</w:t>
      </w:r>
    </w:p>
    <w:p w14:paraId="124789A7" w14:textId="77777777" w:rsidR="00F73417" w:rsidRPr="00F73417" w:rsidRDefault="00F73417" w:rsidP="00F73417">
      <w:pPr>
        <w:rPr>
          <w:color w:val="000000" w:themeColor="text1"/>
          <w:lang w:val="en-IN"/>
        </w:rPr>
      </w:pPr>
      <w:r w:rsidRPr="00F73417">
        <w:rPr>
          <w:color w:val="000000" w:themeColor="text1"/>
          <w:lang w:val="en-IN"/>
        </w:rPr>
        <w:t xml:space="preserve">        'model': RandomForestClassifier(random_state</w:t>
      </w:r>
      <w:r w:rsidRPr="00F73417">
        <w:rPr>
          <w:b/>
          <w:bCs/>
          <w:color w:val="000000" w:themeColor="text1"/>
          <w:lang w:val="en-IN"/>
        </w:rPr>
        <w:t>=</w:t>
      </w:r>
      <w:r w:rsidRPr="00F73417">
        <w:rPr>
          <w:color w:val="000000" w:themeColor="text1"/>
          <w:lang w:val="en-IN"/>
        </w:rPr>
        <w:t>42, n_jobs</w:t>
      </w:r>
      <w:r w:rsidRPr="00F73417">
        <w:rPr>
          <w:b/>
          <w:bCs/>
          <w:color w:val="000000" w:themeColor="text1"/>
          <w:lang w:val="en-IN"/>
        </w:rPr>
        <w:t>=-</w:t>
      </w:r>
      <w:r w:rsidRPr="00F73417">
        <w:rPr>
          <w:color w:val="000000" w:themeColor="text1"/>
          <w:lang w:val="en-IN"/>
        </w:rPr>
        <w:t>1),</w:t>
      </w:r>
    </w:p>
    <w:p w14:paraId="5D787867" w14:textId="77777777" w:rsidR="00F73417" w:rsidRPr="00F73417" w:rsidRDefault="00F73417" w:rsidP="00F73417">
      <w:pPr>
        <w:rPr>
          <w:color w:val="000000" w:themeColor="text1"/>
          <w:lang w:val="en-IN"/>
        </w:rPr>
      </w:pPr>
      <w:r w:rsidRPr="00F73417">
        <w:rPr>
          <w:color w:val="000000" w:themeColor="text1"/>
          <w:lang w:val="en-IN"/>
        </w:rPr>
        <w:t xml:space="preserve">        'param_grid': {</w:t>
      </w:r>
    </w:p>
    <w:p w14:paraId="71AFE2C1" w14:textId="77777777" w:rsidR="00F73417" w:rsidRPr="00F73417" w:rsidRDefault="00F73417" w:rsidP="00F73417">
      <w:pPr>
        <w:rPr>
          <w:color w:val="000000" w:themeColor="text1"/>
          <w:lang w:val="en-IN"/>
        </w:rPr>
      </w:pPr>
      <w:r w:rsidRPr="00F73417">
        <w:rPr>
          <w:color w:val="000000" w:themeColor="text1"/>
          <w:lang w:val="en-IN"/>
        </w:rPr>
        <w:t xml:space="preserve">            'n_estimators': [50, 100],</w:t>
      </w:r>
    </w:p>
    <w:p w14:paraId="039AF011" w14:textId="77777777" w:rsidR="00F73417" w:rsidRPr="00F73417" w:rsidRDefault="00F73417" w:rsidP="00F73417">
      <w:pPr>
        <w:rPr>
          <w:color w:val="000000" w:themeColor="text1"/>
          <w:lang w:val="en-IN"/>
        </w:rPr>
      </w:pPr>
      <w:r w:rsidRPr="00F73417">
        <w:rPr>
          <w:color w:val="000000" w:themeColor="text1"/>
          <w:lang w:val="en-IN"/>
        </w:rPr>
        <w:t xml:space="preserve">            'max_depth': [10, 20, </w:t>
      </w:r>
      <w:r w:rsidRPr="00F73417">
        <w:rPr>
          <w:b/>
          <w:bCs/>
          <w:color w:val="000000" w:themeColor="text1"/>
          <w:lang w:val="en-IN"/>
        </w:rPr>
        <w:t>None</w:t>
      </w:r>
      <w:r w:rsidRPr="00F73417">
        <w:rPr>
          <w:color w:val="000000" w:themeColor="text1"/>
          <w:lang w:val="en-IN"/>
        </w:rPr>
        <w:t>],</w:t>
      </w:r>
    </w:p>
    <w:p w14:paraId="69F869A8" w14:textId="77777777" w:rsidR="00F73417" w:rsidRPr="00F73417" w:rsidRDefault="00F73417" w:rsidP="00F73417">
      <w:pPr>
        <w:rPr>
          <w:color w:val="000000" w:themeColor="text1"/>
          <w:lang w:val="en-IN"/>
        </w:rPr>
      </w:pPr>
      <w:r w:rsidRPr="00F73417">
        <w:rPr>
          <w:color w:val="000000" w:themeColor="text1"/>
          <w:lang w:val="en-IN"/>
        </w:rPr>
        <w:t xml:space="preserve">            'min_samples_split': [2, 5]</w:t>
      </w:r>
    </w:p>
    <w:p w14:paraId="79FA35AF" w14:textId="77777777" w:rsidR="00F73417" w:rsidRPr="00F73417" w:rsidRDefault="00F73417" w:rsidP="00F73417">
      <w:pPr>
        <w:rPr>
          <w:color w:val="000000" w:themeColor="text1"/>
          <w:lang w:val="en-IN"/>
        </w:rPr>
      </w:pPr>
      <w:r w:rsidRPr="00F73417">
        <w:rPr>
          <w:color w:val="000000" w:themeColor="text1"/>
          <w:lang w:val="en-IN"/>
        </w:rPr>
        <w:t xml:space="preserve">        }</w:t>
      </w:r>
    </w:p>
    <w:p w14:paraId="0EEA6ABF" w14:textId="77777777" w:rsidR="00F73417" w:rsidRPr="00F73417" w:rsidRDefault="00F73417" w:rsidP="00F73417">
      <w:pPr>
        <w:rPr>
          <w:color w:val="000000" w:themeColor="text1"/>
          <w:lang w:val="en-IN"/>
        </w:rPr>
      </w:pPr>
      <w:r w:rsidRPr="00F73417">
        <w:rPr>
          <w:color w:val="000000" w:themeColor="text1"/>
          <w:lang w:val="en-IN"/>
        </w:rPr>
        <w:t xml:space="preserve">    },</w:t>
      </w:r>
    </w:p>
    <w:p w14:paraId="520DD1B7" w14:textId="77777777" w:rsidR="00F73417" w:rsidRPr="00F73417" w:rsidRDefault="00F73417" w:rsidP="00F73417">
      <w:pPr>
        <w:rPr>
          <w:color w:val="000000" w:themeColor="text1"/>
          <w:lang w:val="en-IN"/>
        </w:rPr>
      </w:pPr>
      <w:r w:rsidRPr="00F73417">
        <w:rPr>
          <w:color w:val="000000" w:themeColor="text1"/>
          <w:lang w:val="en-IN"/>
        </w:rPr>
        <w:t xml:space="preserve">    'DecisionTree': {</w:t>
      </w:r>
    </w:p>
    <w:p w14:paraId="77333963" w14:textId="77777777" w:rsidR="00F73417" w:rsidRPr="00F73417" w:rsidRDefault="00F73417" w:rsidP="00F73417">
      <w:pPr>
        <w:rPr>
          <w:color w:val="000000" w:themeColor="text1"/>
          <w:lang w:val="en-IN"/>
        </w:rPr>
      </w:pPr>
      <w:r w:rsidRPr="00F73417">
        <w:rPr>
          <w:color w:val="000000" w:themeColor="text1"/>
          <w:lang w:val="en-IN"/>
        </w:rPr>
        <w:t xml:space="preserve">        'model': DecisionTreeClassifier(random_state</w:t>
      </w:r>
      <w:r w:rsidRPr="00F73417">
        <w:rPr>
          <w:b/>
          <w:bCs/>
          <w:color w:val="000000" w:themeColor="text1"/>
          <w:lang w:val="en-IN"/>
        </w:rPr>
        <w:t>=</w:t>
      </w:r>
      <w:r w:rsidRPr="00F73417">
        <w:rPr>
          <w:color w:val="000000" w:themeColor="text1"/>
          <w:lang w:val="en-IN"/>
        </w:rPr>
        <w:t>42),</w:t>
      </w:r>
    </w:p>
    <w:p w14:paraId="032D77FD" w14:textId="77777777" w:rsidR="00F73417" w:rsidRPr="00F73417" w:rsidRDefault="00F73417" w:rsidP="00F73417">
      <w:pPr>
        <w:rPr>
          <w:color w:val="000000" w:themeColor="text1"/>
          <w:lang w:val="en-IN"/>
        </w:rPr>
      </w:pPr>
      <w:r w:rsidRPr="00F73417">
        <w:rPr>
          <w:color w:val="000000" w:themeColor="text1"/>
          <w:lang w:val="en-IN"/>
        </w:rPr>
        <w:t xml:space="preserve">        'param_grid': {</w:t>
      </w:r>
    </w:p>
    <w:p w14:paraId="0260E37B" w14:textId="77777777" w:rsidR="00F73417" w:rsidRPr="00F73417" w:rsidRDefault="00F73417" w:rsidP="00F73417">
      <w:pPr>
        <w:rPr>
          <w:color w:val="000000" w:themeColor="text1"/>
          <w:lang w:val="en-IN"/>
        </w:rPr>
      </w:pPr>
      <w:r w:rsidRPr="00F73417">
        <w:rPr>
          <w:color w:val="000000" w:themeColor="text1"/>
          <w:lang w:val="en-IN"/>
        </w:rPr>
        <w:t xml:space="preserve">            'max_depth': [5, 10, 15],</w:t>
      </w:r>
    </w:p>
    <w:p w14:paraId="5A038C7F" w14:textId="77777777" w:rsidR="00F73417" w:rsidRPr="00F73417" w:rsidRDefault="00F73417" w:rsidP="00F73417">
      <w:pPr>
        <w:rPr>
          <w:color w:val="000000" w:themeColor="text1"/>
          <w:lang w:val="en-IN"/>
        </w:rPr>
      </w:pPr>
      <w:r w:rsidRPr="00F73417">
        <w:rPr>
          <w:color w:val="000000" w:themeColor="text1"/>
          <w:lang w:val="en-IN"/>
        </w:rPr>
        <w:lastRenderedPageBreak/>
        <w:t xml:space="preserve">            'min_samples_split': [2, 5],</w:t>
      </w:r>
    </w:p>
    <w:p w14:paraId="5531D86B" w14:textId="77777777" w:rsidR="00F73417" w:rsidRPr="00F73417" w:rsidRDefault="00F73417" w:rsidP="00F73417">
      <w:pPr>
        <w:rPr>
          <w:color w:val="000000" w:themeColor="text1"/>
          <w:lang w:val="en-IN"/>
        </w:rPr>
      </w:pPr>
      <w:r w:rsidRPr="00F73417">
        <w:rPr>
          <w:color w:val="000000" w:themeColor="text1"/>
          <w:lang w:val="en-IN"/>
        </w:rPr>
        <w:t xml:space="preserve">            'min_samples_leaf': [1, 2]</w:t>
      </w:r>
    </w:p>
    <w:p w14:paraId="744875D5" w14:textId="77777777" w:rsidR="00F73417" w:rsidRPr="00F73417" w:rsidRDefault="00F73417" w:rsidP="00F73417">
      <w:pPr>
        <w:rPr>
          <w:color w:val="000000" w:themeColor="text1"/>
          <w:lang w:val="en-IN"/>
        </w:rPr>
      </w:pPr>
      <w:r w:rsidRPr="00F73417">
        <w:rPr>
          <w:color w:val="000000" w:themeColor="text1"/>
          <w:lang w:val="en-IN"/>
        </w:rPr>
        <w:t xml:space="preserve">        }</w:t>
      </w:r>
    </w:p>
    <w:p w14:paraId="1ADD5AFA" w14:textId="77777777" w:rsidR="00F73417" w:rsidRPr="00F73417" w:rsidRDefault="00F73417" w:rsidP="00F73417">
      <w:pPr>
        <w:rPr>
          <w:color w:val="000000" w:themeColor="text1"/>
          <w:lang w:val="en-IN"/>
        </w:rPr>
      </w:pPr>
      <w:r w:rsidRPr="00F73417">
        <w:rPr>
          <w:color w:val="000000" w:themeColor="text1"/>
          <w:lang w:val="en-IN"/>
        </w:rPr>
        <w:t xml:space="preserve">    },</w:t>
      </w:r>
    </w:p>
    <w:p w14:paraId="38F7E031" w14:textId="77777777" w:rsidR="00F73417" w:rsidRPr="00F73417" w:rsidRDefault="00F73417" w:rsidP="00F73417">
      <w:pPr>
        <w:rPr>
          <w:color w:val="000000" w:themeColor="text1"/>
          <w:lang w:val="en-IN"/>
        </w:rPr>
      </w:pPr>
      <w:r w:rsidRPr="00F73417">
        <w:rPr>
          <w:color w:val="000000" w:themeColor="text1"/>
          <w:lang w:val="en-IN"/>
        </w:rPr>
        <w:t xml:space="preserve">    'XGBoost': {</w:t>
      </w:r>
    </w:p>
    <w:p w14:paraId="18609A8F" w14:textId="77777777" w:rsidR="00F73417" w:rsidRPr="00F73417" w:rsidRDefault="00F73417" w:rsidP="00F73417">
      <w:pPr>
        <w:rPr>
          <w:color w:val="000000" w:themeColor="text1"/>
          <w:lang w:val="en-IN"/>
        </w:rPr>
      </w:pPr>
      <w:r w:rsidRPr="00F73417">
        <w:rPr>
          <w:color w:val="000000" w:themeColor="text1"/>
          <w:lang w:val="en-IN"/>
        </w:rPr>
        <w:t xml:space="preserve">        'model': XGBClassifier(random_state</w:t>
      </w:r>
      <w:r w:rsidRPr="00F73417">
        <w:rPr>
          <w:b/>
          <w:bCs/>
          <w:color w:val="000000" w:themeColor="text1"/>
          <w:lang w:val="en-IN"/>
        </w:rPr>
        <w:t>=</w:t>
      </w:r>
      <w:r w:rsidRPr="00F73417">
        <w:rPr>
          <w:color w:val="000000" w:themeColor="text1"/>
          <w:lang w:val="en-IN"/>
        </w:rPr>
        <w:t>42, n_jobs</w:t>
      </w:r>
      <w:r w:rsidRPr="00F73417">
        <w:rPr>
          <w:b/>
          <w:bCs/>
          <w:color w:val="000000" w:themeColor="text1"/>
          <w:lang w:val="en-IN"/>
        </w:rPr>
        <w:t>=-</w:t>
      </w:r>
      <w:r w:rsidRPr="00F73417">
        <w:rPr>
          <w:color w:val="000000" w:themeColor="text1"/>
          <w:lang w:val="en-IN"/>
        </w:rPr>
        <w:t>1, eval_metric</w:t>
      </w:r>
      <w:r w:rsidRPr="00F73417">
        <w:rPr>
          <w:b/>
          <w:bCs/>
          <w:color w:val="000000" w:themeColor="text1"/>
          <w:lang w:val="en-IN"/>
        </w:rPr>
        <w:t>=</w:t>
      </w:r>
      <w:r w:rsidRPr="00F73417">
        <w:rPr>
          <w:color w:val="000000" w:themeColor="text1"/>
          <w:lang w:val="en-IN"/>
        </w:rPr>
        <w:t>'logloss'),</w:t>
      </w:r>
    </w:p>
    <w:p w14:paraId="4D1622DC" w14:textId="77777777" w:rsidR="00F73417" w:rsidRPr="00F73417" w:rsidRDefault="00F73417" w:rsidP="00F73417">
      <w:pPr>
        <w:rPr>
          <w:color w:val="000000" w:themeColor="text1"/>
          <w:lang w:val="en-IN"/>
        </w:rPr>
      </w:pPr>
      <w:r w:rsidRPr="00F73417">
        <w:rPr>
          <w:color w:val="000000" w:themeColor="text1"/>
          <w:lang w:val="en-IN"/>
        </w:rPr>
        <w:t xml:space="preserve">        'param_grid': {</w:t>
      </w:r>
    </w:p>
    <w:p w14:paraId="654433A0" w14:textId="77777777" w:rsidR="00F73417" w:rsidRPr="00F73417" w:rsidRDefault="00F73417" w:rsidP="00F73417">
      <w:pPr>
        <w:rPr>
          <w:color w:val="000000" w:themeColor="text1"/>
          <w:lang w:val="en-IN"/>
        </w:rPr>
      </w:pPr>
      <w:r w:rsidRPr="00F73417">
        <w:rPr>
          <w:color w:val="000000" w:themeColor="text1"/>
          <w:lang w:val="en-IN"/>
        </w:rPr>
        <w:t xml:space="preserve">            'n_estimators': [50, 100],</w:t>
      </w:r>
    </w:p>
    <w:p w14:paraId="047D7BF0" w14:textId="77777777" w:rsidR="00F73417" w:rsidRPr="00F73417" w:rsidRDefault="00F73417" w:rsidP="00F73417">
      <w:pPr>
        <w:rPr>
          <w:color w:val="000000" w:themeColor="text1"/>
          <w:lang w:val="en-IN"/>
        </w:rPr>
      </w:pPr>
      <w:r w:rsidRPr="00F73417">
        <w:rPr>
          <w:color w:val="000000" w:themeColor="text1"/>
          <w:lang w:val="en-IN"/>
        </w:rPr>
        <w:t xml:space="preserve">            'max_depth': [3, 6],</w:t>
      </w:r>
    </w:p>
    <w:p w14:paraId="5D084E7F" w14:textId="77777777" w:rsidR="00F73417" w:rsidRPr="00F73417" w:rsidRDefault="00F73417" w:rsidP="00F73417">
      <w:pPr>
        <w:rPr>
          <w:color w:val="000000" w:themeColor="text1"/>
          <w:lang w:val="en-IN"/>
        </w:rPr>
      </w:pPr>
      <w:r w:rsidRPr="00F73417">
        <w:rPr>
          <w:color w:val="000000" w:themeColor="text1"/>
          <w:lang w:val="en-IN"/>
        </w:rPr>
        <w:t xml:space="preserve">            'learning_rate': [0.1, 0.01]</w:t>
      </w:r>
    </w:p>
    <w:p w14:paraId="22B853B4" w14:textId="77777777" w:rsidR="00F73417" w:rsidRPr="00F73417" w:rsidRDefault="00F73417" w:rsidP="00F73417">
      <w:pPr>
        <w:rPr>
          <w:color w:val="000000" w:themeColor="text1"/>
          <w:lang w:val="en-IN"/>
        </w:rPr>
      </w:pPr>
      <w:r w:rsidRPr="00F73417">
        <w:rPr>
          <w:color w:val="000000" w:themeColor="text1"/>
          <w:lang w:val="en-IN"/>
        </w:rPr>
        <w:t xml:space="preserve">        }</w:t>
      </w:r>
    </w:p>
    <w:p w14:paraId="146FD3A5" w14:textId="77777777" w:rsidR="00F73417" w:rsidRPr="00F73417" w:rsidRDefault="00F73417" w:rsidP="00F73417">
      <w:pPr>
        <w:rPr>
          <w:color w:val="000000" w:themeColor="text1"/>
          <w:lang w:val="en-IN"/>
        </w:rPr>
      </w:pPr>
      <w:r w:rsidRPr="00F73417">
        <w:rPr>
          <w:color w:val="000000" w:themeColor="text1"/>
          <w:lang w:val="en-IN"/>
        </w:rPr>
        <w:t xml:space="preserve">    },</w:t>
      </w:r>
    </w:p>
    <w:p w14:paraId="21171DB6" w14:textId="77777777" w:rsidR="00F73417" w:rsidRPr="00F73417" w:rsidRDefault="00F73417" w:rsidP="00F73417">
      <w:pPr>
        <w:rPr>
          <w:color w:val="000000" w:themeColor="text1"/>
          <w:lang w:val="en-IN"/>
        </w:rPr>
      </w:pPr>
      <w:r w:rsidRPr="00F73417">
        <w:rPr>
          <w:color w:val="000000" w:themeColor="text1"/>
          <w:lang w:val="en-IN"/>
        </w:rPr>
        <w:t xml:space="preserve">    'LogisticRegression': {</w:t>
      </w:r>
    </w:p>
    <w:p w14:paraId="0EDB8E83" w14:textId="77777777" w:rsidR="00F73417" w:rsidRPr="00F73417" w:rsidRDefault="00F73417" w:rsidP="00F73417">
      <w:pPr>
        <w:rPr>
          <w:color w:val="000000" w:themeColor="text1"/>
          <w:lang w:val="en-IN"/>
        </w:rPr>
      </w:pPr>
      <w:r w:rsidRPr="00F73417">
        <w:rPr>
          <w:color w:val="000000" w:themeColor="text1"/>
          <w:lang w:val="en-IN"/>
        </w:rPr>
        <w:t xml:space="preserve">        'model': LogisticRegression(random_state</w:t>
      </w:r>
      <w:r w:rsidRPr="00F73417">
        <w:rPr>
          <w:b/>
          <w:bCs/>
          <w:color w:val="000000" w:themeColor="text1"/>
          <w:lang w:val="en-IN"/>
        </w:rPr>
        <w:t>=</w:t>
      </w:r>
      <w:r w:rsidRPr="00F73417">
        <w:rPr>
          <w:color w:val="000000" w:themeColor="text1"/>
          <w:lang w:val="en-IN"/>
        </w:rPr>
        <w:t>42, max_iter</w:t>
      </w:r>
      <w:r w:rsidRPr="00F73417">
        <w:rPr>
          <w:b/>
          <w:bCs/>
          <w:color w:val="000000" w:themeColor="text1"/>
          <w:lang w:val="en-IN"/>
        </w:rPr>
        <w:t>=</w:t>
      </w:r>
      <w:r w:rsidRPr="00F73417">
        <w:rPr>
          <w:color w:val="000000" w:themeColor="text1"/>
          <w:lang w:val="en-IN"/>
        </w:rPr>
        <w:t>10000, class_weight</w:t>
      </w:r>
      <w:r w:rsidRPr="00F73417">
        <w:rPr>
          <w:b/>
          <w:bCs/>
          <w:color w:val="000000" w:themeColor="text1"/>
          <w:lang w:val="en-IN"/>
        </w:rPr>
        <w:t>=</w:t>
      </w:r>
      <w:r w:rsidRPr="00F73417">
        <w:rPr>
          <w:color w:val="000000" w:themeColor="text1"/>
          <w:lang w:val="en-IN"/>
        </w:rPr>
        <w:t>'balanced'),</w:t>
      </w:r>
    </w:p>
    <w:p w14:paraId="17F6DE55" w14:textId="77777777" w:rsidR="00F73417" w:rsidRPr="00F73417" w:rsidRDefault="00F73417" w:rsidP="00F73417">
      <w:pPr>
        <w:rPr>
          <w:color w:val="000000" w:themeColor="text1"/>
          <w:lang w:val="en-IN"/>
        </w:rPr>
      </w:pPr>
      <w:r w:rsidRPr="00F73417">
        <w:rPr>
          <w:color w:val="000000" w:themeColor="text1"/>
          <w:lang w:val="en-IN"/>
        </w:rPr>
        <w:t xml:space="preserve">        'param_grid': {</w:t>
      </w:r>
    </w:p>
    <w:p w14:paraId="74BC12D5" w14:textId="77777777" w:rsidR="00F73417" w:rsidRPr="00F73417" w:rsidRDefault="00F73417" w:rsidP="00F73417">
      <w:pPr>
        <w:rPr>
          <w:color w:val="000000" w:themeColor="text1"/>
          <w:lang w:val="en-IN"/>
        </w:rPr>
      </w:pPr>
      <w:r w:rsidRPr="00F73417">
        <w:rPr>
          <w:color w:val="000000" w:themeColor="text1"/>
          <w:lang w:val="en-IN"/>
        </w:rPr>
        <w:t xml:space="preserve">            'C': [0.1, 1.0, 10.0],</w:t>
      </w:r>
    </w:p>
    <w:p w14:paraId="6E2B58CE" w14:textId="77777777" w:rsidR="00F73417" w:rsidRPr="00F73417" w:rsidRDefault="00F73417" w:rsidP="00F73417">
      <w:pPr>
        <w:rPr>
          <w:color w:val="000000" w:themeColor="text1"/>
          <w:lang w:val="en-IN"/>
        </w:rPr>
      </w:pPr>
      <w:r w:rsidRPr="00F73417">
        <w:rPr>
          <w:color w:val="000000" w:themeColor="text1"/>
          <w:lang w:val="en-IN"/>
        </w:rPr>
        <w:t xml:space="preserve">            'solver': ['lbfgs', 'liblinear']</w:t>
      </w:r>
    </w:p>
    <w:p w14:paraId="0FFAD88A" w14:textId="77777777" w:rsidR="00F73417" w:rsidRPr="00F73417" w:rsidRDefault="00F73417" w:rsidP="00F73417">
      <w:pPr>
        <w:rPr>
          <w:color w:val="000000" w:themeColor="text1"/>
          <w:lang w:val="en-IN"/>
        </w:rPr>
      </w:pPr>
      <w:r w:rsidRPr="00F73417">
        <w:rPr>
          <w:color w:val="000000" w:themeColor="text1"/>
          <w:lang w:val="en-IN"/>
        </w:rPr>
        <w:t xml:space="preserve">        }</w:t>
      </w:r>
    </w:p>
    <w:p w14:paraId="2551E9CC" w14:textId="77777777" w:rsidR="00F73417" w:rsidRPr="00F73417" w:rsidRDefault="00F73417" w:rsidP="00F73417">
      <w:pPr>
        <w:rPr>
          <w:color w:val="000000" w:themeColor="text1"/>
          <w:lang w:val="en-IN"/>
        </w:rPr>
      </w:pPr>
      <w:r w:rsidRPr="00F73417">
        <w:rPr>
          <w:color w:val="000000" w:themeColor="text1"/>
          <w:lang w:val="en-IN"/>
        </w:rPr>
        <w:t xml:space="preserve">    }</w:t>
      </w:r>
    </w:p>
    <w:p w14:paraId="5282EB69" w14:textId="77777777" w:rsidR="00F73417" w:rsidRPr="00F73417" w:rsidRDefault="00F73417" w:rsidP="00F73417">
      <w:pPr>
        <w:rPr>
          <w:color w:val="000000" w:themeColor="text1"/>
          <w:lang w:val="en-IN"/>
        </w:rPr>
      </w:pPr>
      <w:r w:rsidRPr="00F73417">
        <w:rPr>
          <w:color w:val="000000" w:themeColor="text1"/>
          <w:lang w:val="en-IN"/>
        </w:rPr>
        <w:t>}</w:t>
      </w:r>
    </w:p>
    <w:p w14:paraId="038DECBF" w14:textId="77777777" w:rsidR="00F73417" w:rsidRPr="00F73417" w:rsidRDefault="00F73417" w:rsidP="00F73417">
      <w:pPr>
        <w:rPr>
          <w:color w:val="000000" w:themeColor="text1"/>
          <w:lang w:val="en-IN"/>
        </w:rPr>
      </w:pPr>
    </w:p>
    <w:p w14:paraId="76C00771" w14:textId="77777777" w:rsidR="00F73417" w:rsidRPr="00F73417" w:rsidRDefault="00F73417" w:rsidP="00F73417">
      <w:pPr>
        <w:rPr>
          <w:color w:val="000000" w:themeColor="text1"/>
          <w:lang w:val="en-IN"/>
        </w:rPr>
      </w:pPr>
      <w:r w:rsidRPr="00F73417">
        <w:rPr>
          <w:i/>
          <w:iCs/>
          <w:color w:val="000000" w:themeColor="text1"/>
          <w:lang w:val="en-IN"/>
        </w:rPr>
        <w:t># Train and tune models</w:t>
      </w:r>
    </w:p>
    <w:p w14:paraId="3FEA72C3" w14:textId="77777777" w:rsidR="00F73417" w:rsidRPr="00F73417" w:rsidRDefault="00F73417" w:rsidP="00F73417">
      <w:pPr>
        <w:rPr>
          <w:color w:val="000000" w:themeColor="text1"/>
          <w:lang w:val="en-IN"/>
        </w:rPr>
      </w:pPr>
      <w:r w:rsidRPr="00F73417">
        <w:rPr>
          <w:color w:val="000000" w:themeColor="text1"/>
          <w:lang w:val="en-IN"/>
        </w:rPr>
        <w:t xml:space="preserve">best_models </w:t>
      </w:r>
      <w:r w:rsidRPr="00F73417">
        <w:rPr>
          <w:b/>
          <w:bCs/>
          <w:color w:val="000000" w:themeColor="text1"/>
          <w:lang w:val="en-IN"/>
        </w:rPr>
        <w:t>=</w:t>
      </w:r>
      <w:r w:rsidRPr="00F73417">
        <w:rPr>
          <w:color w:val="000000" w:themeColor="text1"/>
          <w:lang w:val="en-IN"/>
        </w:rPr>
        <w:t xml:space="preserve"> {}</w:t>
      </w:r>
    </w:p>
    <w:p w14:paraId="20416E4B" w14:textId="77777777" w:rsidR="00F73417" w:rsidRPr="00F73417" w:rsidRDefault="00F73417" w:rsidP="00F73417">
      <w:pPr>
        <w:rPr>
          <w:color w:val="000000" w:themeColor="text1"/>
          <w:lang w:val="en-IN"/>
        </w:rPr>
      </w:pPr>
      <w:r w:rsidRPr="00F73417">
        <w:rPr>
          <w:b/>
          <w:bCs/>
          <w:color w:val="000000" w:themeColor="text1"/>
          <w:lang w:val="en-IN"/>
        </w:rPr>
        <w:t>for</w:t>
      </w:r>
      <w:r w:rsidRPr="00F73417">
        <w:rPr>
          <w:color w:val="000000" w:themeColor="text1"/>
          <w:lang w:val="en-IN"/>
        </w:rPr>
        <w:t xml:space="preserve"> name, config </w:t>
      </w:r>
      <w:r w:rsidRPr="00F73417">
        <w:rPr>
          <w:b/>
          <w:bCs/>
          <w:color w:val="000000" w:themeColor="text1"/>
          <w:lang w:val="en-IN"/>
        </w:rPr>
        <w:t>in</w:t>
      </w:r>
      <w:r w:rsidRPr="00F73417">
        <w:rPr>
          <w:color w:val="000000" w:themeColor="text1"/>
          <w:lang w:val="en-IN"/>
        </w:rPr>
        <w:t xml:space="preserve"> models</w:t>
      </w:r>
      <w:r w:rsidRPr="00F73417">
        <w:rPr>
          <w:b/>
          <w:bCs/>
          <w:color w:val="000000" w:themeColor="text1"/>
          <w:lang w:val="en-IN"/>
        </w:rPr>
        <w:t>.</w:t>
      </w:r>
      <w:r w:rsidRPr="00F73417">
        <w:rPr>
          <w:color w:val="000000" w:themeColor="text1"/>
          <w:lang w:val="en-IN"/>
        </w:rPr>
        <w:t>items():</w:t>
      </w:r>
    </w:p>
    <w:p w14:paraId="093109B8" w14:textId="77777777" w:rsidR="00F73417" w:rsidRPr="00F73417" w:rsidRDefault="00F73417" w:rsidP="00F73417">
      <w:pPr>
        <w:rPr>
          <w:color w:val="000000" w:themeColor="text1"/>
          <w:lang w:val="en-IN"/>
        </w:rPr>
      </w:pPr>
      <w:r w:rsidRPr="00F73417">
        <w:rPr>
          <w:color w:val="000000" w:themeColor="text1"/>
          <w:lang w:val="en-IN"/>
        </w:rPr>
        <w:t xml:space="preserve">    print(f"\nTuning {name}...")</w:t>
      </w:r>
    </w:p>
    <w:p w14:paraId="394E7C7C" w14:textId="77777777" w:rsidR="00F73417" w:rsidRPr="00F73417" w:rsidRDefault="00F73417" w:rsidP="00F73417">
      <w:pPr>
        <w:rPr>
          <w:color w:val="000000" w:themeColor="text1"/>
          <w:lang w:val="en-IN"/>
        </w:rPr>
      </w:pPr>
      <w:r w:rsidRPr="00F73417">
        <w:rPr>
          <w:color w:val="000000" w:themeColor="text1"/>
          <w:lang w:val="en-IN"/>
        </w:rPr>
        <w:lastRenderedPageBreak/>
        <w:t xml:space="preserve">    grid_search </w:t>
      </w:r>
      <w:r w:rsidRPr="00F73417">
        <w:rPr>
          <w:b/>
          <w:bCs/>
          <w:color w:val="000000" w:themeColor="text1"/>
          <w:lang w:val="en-IN"/>
        </w:rPr>
        <w:t>=</w:t>
      </w:r>
      <w:r w:rsidRPr="00F73417">
        <w:rPr>
          <w:color w:val="000000" w:themeColor="text1"/>
          <w:lang w:val="en-IN"/>
        </w:rPr>
        <w:t xml:space="preserve"> GridSearchCV(</w:t>
      </w:r>
    </w:p>
    <w:p w14:paraId="130A7412" w14:textId="77777777" w:rsidR="00F73417" w:rsidRPr="00F73417" w:rsidRDefault="00F73417" w:rsidP="00F73417">
      <w:pPr>
        <w:rPr>
          <w:color w:val="000000" w:themeColor="text1"/>
          <w:lang w:val="en-IN"/>
        </w:rPr>
      </w:pPr>
      <w:r w:rsidRPr="00F73417">
        <w:rPr>
          <w:color w:val="000000" w:themeColor="text1"/>
          <w:lang w:val="en-IN"/>
        </w:rPr>
        <w:t xml:space="preserve">        config['model'], config['param_grid'], cv</w:t>
      </w:r>
      <w:r w:rsidRPr="00F73417">
        <w:rPr>
          <w:b/>
          <w:bCs/>
          <w:color w:val="000000" w:themeColor="text1"/>
          <w:lang w:val="en-IN"/>
        </w:rPr>
        <w:t>=</w:t>
      </w:r>
      <w:r w:rsidRPr="00F73417">
        <w:rPr>
          <w:color w:val="000000" w:themeColor="text1"/>
          <w:lang w:val="en-IN"/>
        </w:rPr>
        <w:t>5, scoring</w:t>
      </w:r>
      <w:r w:rsidRPr="00F73417">
        <w:rPr>
          <w:b/>
          <w:bCs/>
          <w:color w:val="000000" w:themeColor="text1"/>
          <w:lang w:val="en-IN"/>
        </w:rPr>
        <w:t>=</w:t>
      </w:r>
      <w:r w:rsidRPr="00F73417">
        <w:rPr>
          <w:color w:val="000000" w:themeColor="text1"/>
          <w:lang w:val="en-IN"/>
        </w:rPr>
        <w:t>'roc_auc', n_jobs</w:t>
      </w:r>
      <w:r w:rsidRPr="00F73417">
        <w:rPr>
          <w:b/>
          <w:bCs/>
          <w:color w:val="000000" w:themeColor="text1"/>
          <w:lang w:val="en-IN"/>
        </w:rPr>
        <w:t>=-</w:t>
      </w:r>
      <w:r w:rsidRPr="00F73417">
        <w:rPr>
          <w:color w:val="000000" w:themeColor="text1"/>
          <w:lang w:val="en-IN"/>
        </w:rPr>
        <w:t>1</w:t>
      </w:r>
    </w:p>
    <w:p w14:paraId="131393E9" w14:textId="77777777" w:rsidR="00F73417" w:rsidRPr="00F73417" w:rsidRDefault="00F73417" w:rsidP="00F73417">
      <w:pPr>
        <w:rPr>
          <w:color w:val="000000" w:themeColor="text1"/>
          <w:lang w:val="en-IN"/>
        </w:rPr>
      </w:pPr>
      <w:r w:rsidRPr="00F73417">
        <w:rPr>
          <w:color w:val="000000" w:themeColor="text1"/>
          <w:lang w:val="en-IN"/>
        </w:rPr>
        <w:t xml:space="preserve">    )</w:t>
      </w:r>
    </w:p>
    <w:p w14:paraId="711DFC0D" w14:textId="77777777" w:rsidR="00F73417" w:rsidRPr="00F73417" w:rsidRDefault="00F73417" w:rsidP="00F73417">
      <w:pPr>
        <w:rPr>
          <w:color w:val="000000" w:themeColor="text1"/>
          <w:lang w:val="en-IN"/>
        </w:rPr>
      </w:pPr>
      <w:r w:rsidRPr="00F73417">
        <w:rPr>
          <w:color w:val="000000" w:themeColor="text1"/>
          <w:lang w:val="en-IN"/>
        </w:rPr>
        <w:t xml:space="preserve">    grid_search</w:t>
      </w:r>
      <w:r w:rsidRPr="00F73417">
        <w:rPr>
          <w:b/>
          <w:bCs/>
          <w:color w:val="000000" w:themeColor="text1"/>
          <w:lang w:val="en-IN"/>
        </w:rPr>
        <w:t>.</w:t>
      </w:r>
      <w:r w:rsidRPr="00F73417">
        <w:rPr>
          <w:color w:val="000000" w:themeColor="text1"/>
          <w:lang w:val="en-IN"/>
        </w:rPr>
        <w:t>fit(X_train_scaled, y_train)</w:t>
      </w:r>
    </w:p>
    <w:p w14:paraId="265B7795" w14:textId="77777777" w:rsidR="00F73417" w:rsidRPr="00F73417" w:rsidRDefault="00F73417" w:rsidP="00F73417">
      <w:pPr>
        <w:rPr>
          <w:color w:val="000000" w:themeColor="text1"/>
          <w:lang w:val="en-IN"/>
        </w:rPr>
      </w:pPr>
      <w:r w:rsidRPr="00F73417">
        <w:rPr>
          <w:color w:val="000000" w:themeColor="text1"/>
          <w:lang w:val="en-IN"/>
        </w:rPr>
        <w:t xml:space="preserve">    best_models[name] </w:t>
      </w:r>
      <w:r w:rsidRPr="00F73417">
        <w:rPr>
          <w:b/>
          <w:bCs/>
          <w:color w:val="000000" w:themeColor="text1"/>
          <w:lang w:val="en-IN"/>
        </w:rPr>
        <w:t>=</w:t>
      </w:r>
      <w:r w:rsidRPr="00F73417">
        <w:rPr>
          <w:color w:val="000000" w:themeColor="text1"/>
          <w:lang w:val="en-IN"/>
        </w:rPr>
        <w:t xml:space="preserve"> grid_search</w:t>
      </w:r>
      <w:r w:rsidRPr="00F73417">
        <w:rPr>
          <w:b/>
          <w:bCs/>
          <w:color w:val="000000" w:themeColor="text1"/>
          <w:lang w:val="en-IN"/>
        </w:rPr>
        <w:t>.</w:t>
      </w:r>
      <w:r w:rsidRPr="00F73417">
        <w:rPr>
          <w:color w:val="000000" w:themeColor="text1"/>
          <w:lang w:val="en-IN"/>
        </w:rPr>
        <w:t>best_estimator_</w:t>
      </w:r>
    </w:p>
    <w:p w14:paraId="1E076885" w14:textId="77777777" w:rsidR="00F73417" w:rsidRPr="00F73417" w:rsidRDefault="00F73417" w:rsidP="00F73417">
      <w:pPr>
        <w:rPr>
          <w:color w:val="000000" w:themeColor="text1"/>
          <w:lang w:val="en-IN"/>
        </w:rPr>
      </w:pPr>
      <w:r w:rsidRPr="00F73417">
        <w:rPr>
          <w:color w:val="000000" w:themeColor="text1"/>
          <w:lang w:val="en-IN"/>
        </w:rPr>
        <w:t xml:space="preserve">    print(f"Best parameters: {grid_search</w:t>
      </w:r>
      <w:r w:rsidRPr="00F73417">
        <w:rPr>
          <w:b/>
          <w:bCs/>
          <w:color w:val="000000" w:themeColor="text1"/>
          <w:lang w:val="en-IN"/>
        </w:rPr>
        <w:t>.</w:t>
      </w:r>
      <w:r w:rsidRPr="00F73417">
        <w:rPr>
          <w:color w:val="000000" w:themeColor="text1"/>
          <w:lang w:val="en-IN"/>
        </w:rPr>
        <w:t>best_params_}")</w:t>
      </w:r>
    </w:p>
    <w:p w14:paraId="1D41848B" w14:textId="77777777" w:rsidR="00F73417" w:rsidRPr="00F73417" w:rsidRDefault="00F73417" w:rsidP="00F73417">
      <w:pPr>
        <w:rPr>
          <w:color w:val="000000" w:themeColor="text1"/>
          <w:lang w:val="en-IN"/>
        </w:rPr>
      </w:pPr>
      <w:r w:rsidRPr="00F73417">
        <w:rPr>
          <w:color w:val="000000" w:themeColor="text1"/>
          <w:lang w:val="en-IN"/>
        </w:rPr>
        <w:t xml:space="preserve">    print(f"Best cross-validation ROC-AUC: {grid_search</w:t>
      </w:r>
      <w:r w:rsidRPr="00F73417">
        <w:rPr>
          <w:b/>
          <w:bCs/>
          <w:color w:val="000000" w:themeColor="text1"/>
          <w:lang w:val="en-IN"/>
        </w:rPr>
        <w:t>.</w:t>
      </w:r>
      <w:r w:rsidRPr="00F73417">
        <w:rPr>
          <w:color w:val="000000" w:themeColor="text1"/>
          <w:lang w:val="en-IN"/>
        </w:rPr>
        <w:t>best_score_:.4f}")</w:t>
      </w:r>
    </w:p>
    <w:p w14:paraId="2C79BF87" w14:textId="47E2126D" w:rsidR="00740CF0" w:rsidRPr="000723C3" w:rsidRDefault="00740CF0" w:rsidP="00350323">
      <w:pPr>
        <w:rPr>
          <w:color w:val="000000" w:themeColor="text1"/>
          <w:lang w:val="en-IN"/>
        </w:rPr>
      </w:pPr>
    </w:p>
    <w:p w14:paraId="55B5691F" w14:textId="170F6DCC" w:rsidR="00740CF0" w:rsidRPr="000723C3" w:rsidRDefault="00740CF0" w:rsidP="00350323">
      <w:pPr>
        <w:rPr>
          <w:color w:val="000000" w:themeColor="text1"/>
          <w:lang w:val="en-IN"/>
        </w:rPr>
      </w:pPr>
      <w:r w:rsidRPr="000723C3">
        <w:rPr>
          <w:color w:val="000000" w:themeColor="text1"/>
          <w:lang w:val="en-IN"/>
        </w:rPr>
        <w:t>This code block performs the following:</w:t>
      </w:r>
      <w:r w:rsidR="00CB5556">
        <w:rPr>
          <w:color w:val="000000" w:themeColor="text1"/>
          <w:lang w:val="en-IN"/>
        </w:rPr>
        <w:t xml:space="preserve"> </w:t>
      </w:r>
    </w:p>
    <w:p w14:paraId="2B8EA441" w14:textId="77777777" w:rsidR="00740CF0" w:rsidRPr="00CB5556" w:rsidRDefault="00740CF0" w:rsidP="00CB5556">
      <w:pPr>
        <w:pStyle w:val="ListParagraph"/>
        <w:numPr>
          <w:ilvl w:val="0"/>
          <w:numId w:val="54"/>
        </w:numPr>
        <w:rPr>
          <w:color w:val="000000" w:themeColor="text1"/>
          <w:lang w:val="en-IN"/>
        </w:rPr>
      </w:pPr>
      <w:r w:rsidRPr="00CB5556">
        <w:rPr>
          <w:color w:val="000000" w:themeColor="text1"/>
          <w:lang w:val="en-IN"/>
        </w:rPr>
        <w:t>Splits the training data into training and validation sets.</w:t>
      </w:r>
    </w:p>
    <w:p w14:paraId="1A400ADC" w14:textId="77777777" w:rsidR="00740CF0" w:rsidRPr="00CB5556" w:rsidRDefault="00740CF0" w:rsidP="00CB5556">
      <w:pPr>
        <w:pStyle w:val="ListParagraph"/>
        <w:numPr>
          <w:ilvl w:val="0"/>
          <w:numId w:val="54"/>
        </w:numPr>
        <w:rPr>
          <w:color w:val="000000" w:themeColor="text1"/>
          <w:lang w:val="en-IN"/>
        </w:rPr>
      </w:pPr>
      <w:r w:rsidRPr="00CB5556">
        <w:rPr>
          <w:color w:val="000000" w:themeColor="text1"/>
          <w:lang w:val="en-IN"/>
        </w:rPr>
        <w:t>Applies a grid search for tuning hyperparameters (n_estimators, max_depth, min_samples_split).</w:t>
      </w:r>
    </w:p>
    <w:p w14:paraId="25ED6B12" w14:textId="77777777" w:rsidR="00740CF0" w:rsidRPr="00CB5556" w:rsidRDefault="00740CF0" w:rsidP="00CB5556">
      <w:pPr>
        <w:pStyle w:val="ListParagraph"/>
        <w:numPr>
          <w:ilvl w:val="0"/>
          <w:numId w:val="54"/>
        </w:numPr>
        <w:rPr>
          <w:color w:val="000000" w:themeColor="text1"/>
          <w:lang w:val="en-IN"/>
        </w:rPr>
      </w:pPr>
      <w:r w:rsidRPr="00CB5556">
        <w:rPr>
          <w:color w:val="000000" w:themeColor="text1"/>
          <w:lang w:val="en-IN"/>
        </w:rPr>
        <w:t>Evaluates the best model based on ROC AUC and F1 score.</w:t>
      </w:r>
    </w:p>
    <w:p w14:paraId="20316084" w14:textId="77777777" w:rsidR="00740CF0" w:rsidRPr="00CB5556" w:rsidRDefault="00740CF0" w:rsidP="00CB5556">
      <w:pPr>
        <w:pStyle w:val="ListParagraph"/>
        <w:numPr>
          <w:ilvl w:val="0"/>
          <w:numId w:val="54"/>
        </w:numPr>
        <w:rPr>
          <w:color w:val="000000" w:themeColor="text1"/>
          <w:lang w:val="en-IN"/>
        </w:rPr>
      </w:pPr>
      <w:r w:rsidRPr="00CB5556">
        <w:rPr>
          <w:color w:val="000000" w:themeColor="text1"/>
          <w:lang w:val="en-IN"/>
        </w:rPr>
        <w:t>Outputs a classification report.</w:t>
      </w:r>
    </w:p>
    <w:p w14:paraId="1A99625B" w14:textId="3E474321" w:rsidR="00740CF0" w:rsidRPr="00B10C09" w:rsidRDefault="00B10C09" w:rsidP="00350323">
      <w:pPr>
        <w:rPr>
          <w:b/>
          <w:bCs/>
          <w:color w:val="000000" w:themeColor="text1"/>
          <w:sz w:val="24"/>
          <w:szCs w:val="24"/>
          <w:lang w:val="en-IN"/>
        </w:rPr>
      </w:pPr>
      <w:r w:rsidRPr="00B10C09">
        <w:rPr>
          <w:b/>
          <w:bCs/>
          <w:color w:val="000000" w:themeColor="text1"/>
          <w:sz w:val="24"/>
          <w:szCs w:val="24"/>
          <w:lang w:val="en-IN"/>
        </w:rPr>
        <w:t>Output:</w:t>
      </w:r>
    </w:p>
    <w:p w14:paraId="7A4ED7BD" w14:textId="52F8B077" w:rsidR="00B10C09" w:rsidRPr="00B10C09" w:rsidRDefault="00B10C09" w:rsidP="00B10C09">
      <w:pPr>
        <w:rPr>
          <w:b/>
          <w:bCs/>
          <w:color w:val="000000" w:themeColor="text1"/>
          <w:lang w:val="en-IN"/>
        </w:rPr>
      </w:pPr>
      <w:r w:rsidRPr="00B10C09">
        <w:rPr>
          <w:b/>
          <w:bCs/>
          <w:color w:val="000000" w:themeColor="text1"/>
          <w:lang w:val="en-IN"/>
        </w:rPr>
        <w:t>Tuning RandomForest</w:t>
      </w:r>
    </w:p>
    <w:p w14:paraId="3DB75C7B" w14:textId="77777777" w:rsidR="00B10C09" w:rsidRPr="00B10C09" w:rsidRDefault="00B10C09" w:rsidP="00B10C09">
      <w:pPr>
        <w:pStyle w:val="ListParagraph"/>
        <w:numPr>
          <w:ilvl w:val="0"/>
          <w:numId w:val="57"/>
        </w:numPr>
        <w:rPr>
          <w:color w:val="000000" w:themeColor="text1"/>
          <w:lang w:val="en-IN"/>
        </w:rPr>
      </w:pPr>
      <w:r w:rsidRPr="00B10C09">
        <w:rPr>
          <w:color w:val="000000" w:themeColor="text1"/>
          <w:lang w:val="en-IN"/>
        </w:rPr>
        <w:t>Best parameters: {'max_depth': None, 'min_samples_split': 2, 'n_estimators': 100}</w:t>
      </w:r>
    </w:p>
    <w:p w14:paraId="3E63A709" w14:textId="77777777" w:rsidR="00B10C09" w:rsidRPr="00B10C09" w:rsidRDefault="00B10C09" w:rsidP="00B10C09">
      <w:pPr>
        <w:pStyle w:val="ListParagraph"/>
        <w:numPr>
          <w:ilvl w:val="0"/>
          <w:numId w:val="57"/>
        </w:numPr>
        <w:rPr>
          <w:color w:val="000000" w:themeColor="text1"/>
          <w:lang w:val="en-IN"/>
        </w:rPr>
      </w:pPr>
      <w:r w:rsidRPr="00B10C09">
        <w:rPr>
          <w:color w:val="000000" w:themeColor="text1"/>
          <w:lang w:val="en-IN"/>
        </w:rPr>
        <w:t>Best cross-validation ROC-AUC: 0.9559</w:t>
      </w:r>
    </w:p>
    <w:p w14:paraId="32DBC3C4" w14:textId="410DC0B1" w:rsidR="00B10C09" w:rsidRPr="00B10C09" w:rsidRDefault="00B10C09" w:rsidP="00B10C09">
      <w:pPr>
        <w:rPr>
          <w:b/>
          <w:bCs/>
          <w:color w:val="000000" w:themeColor="text1"/>
          <w:lang w:val="en-IN"/>
        </w:rPr>
      </w:pPr>
      <w:r w:rsidRPr="00B10C09">
        <w:rPr>
          <w:b/>
          <w:bCs/>
          <w:color w:val="000000" w:themeColor="text1"/>
          <w:lang w:val="en-IN"/>
        </w:rPr>
        <w:t>Tuning DecisionTree</w:t>
      </w:r>
    </w:p>
    <w:p w14:paraId="33F20DB8" w14:textId="77777777" w:rsidR="00B10C09" w:rsidRPr="00B10C09" w:rsidRDefault="00B10C09" w:rsidP="00B10C09">
      <w:pPr>
        <w:pStyle w:val="ListParagraph"/>
        <w:numPr>
          <w:ilvl w:val="0"/>
          <w:numId w:val="58"/>
        </w:numPr>
        <w:rPr>
          <w:color w:val="000000" w:themeColor="text1"/>
          <w:lang w:val="en-IN"/>
        </w:rPr>
      </w:pPr>
      <w:r w:rsidRPr="00B10C09">
        <w:rPr>
          <w:color w:val="000000" w:themeColor="text1"/>
          <w:lang w:val="en-IN"/>
        </w:rPr>
        <w:t>Best parameters: {'max_depth': 10, 'min_samples_leaf': 2, 'min_samples_split': 5}</w:t>
      </w:r>
    </w:p>
    <w:p w14:paraId="68052BAD" w14:textId="77777777" w:rsidR="00B10C09" w:rsidRPr="00B10C09" w:rsidRDefault="00B10C09" w:rsidP="00B10C09">
      <w:pPr>
        <w:pStyle w:val="ListParagraph"/>
        <w:numPr>
          <w:ilvl w:val="0"/>
          <w:numId w:val="58"/>
        </w:numPr>
        <w:rPr>
          <w:color w:val="000000" w:themeColor="text1"/>
          <w:lang w:val="en-IN"/>
        </w:rPr>
      </w:pPr>
      <w:r w:rsidRPr="00B10C09">
        <w:rPr>
          <w:color w:val="000000" w:themeColor="text1"/>
          <w:lang w:val="en-IN"/>
        </w:rPr>
        <w:t>Best cross-validation ROC-AUC: 0.8708</w:t>
      </w:r>
    </w:p>
    <w:p w14:paraId="4D436D87" w14:textId="5C841F85" w:rsidR="00B10C09" w:rsidRPr="00B10C09" w:rsidRDefault="00B10C09" w:rsidP="00B10C09">
      <w:pPr>
        <w:rPr>
          <w:b/>
          <w:bCs/>
          <w:color w:val="000000" w:themeColor="text1"/>
          <w:lang w:val="en-IN"/>
        </w:rPr>
      </w:pPr>
      <w:r w:rsidRPr="00B10C09">
        <w:rPr>
          <w:b/>
          <w:bCs/>
          <w:color w:val="000000" w:themeColor="text1"/>
          <w:lang w:val="en-IN"/>
        </w:rPr>
        <w:t>Tuning XGBoost</w:t>
      </w:r>
    </w:p>
    <w:p w14:paraId="2ECDC03E" w14:textId="77777777" w:rsidR="00B10C09" w:rsidRPr="00B10C09" w:rsidRDefault="00B10C09" w:rsidP="00B10C09">
      <w:pPr>
        <w:pStyle w:val="ListParagraph"/>
        <w:numPr>
          <w:ilvl w:val="0"/>
          <w:numId w:val="59"/>
        </w:numPr>
        <w:rPr>
          <w:color w:val="000000" w:themeColor="text1"/>
          <w:lang w:val="en-IN"/>
        </w:rPr>
      </w:pPr>
      <w:r w:rsidRPr="00B10C09">
        <w:rPr>
          <w:color w:val="000000" w:themeColor="text1"/>
          <w:lang w:val="en-IN"/>
        </w:rPr>
        <w:t>Best parameters: {'learning_rate': 0.1, 'max_depth': 6, 'n_estimators': 100}</w:t>
      </w:r>
    </w:p>
    <w:p w14:paraId="2654C917" w14:textId="77777777" w:rsidR="00B10C09" w:rsidRPr="00B10C09" w:rsidRDefault="00B10C09" w:rsidP="00B10C09">
      <w:pPr>
        <w:pStyle w:val="ListParagraph"/>
        <w:numPr>
          <w:ilvl w:val="0"/>
          <w:numId w:val="59"/>
        </w:numPr>
        <w:rPr>
          <w:color w:val="000000" w:themeColor="text1"/>
          <w:lang w:val="en-IN"/>
        </w:rPr>
      </w:pPr>
      <w:r w:rsidRPr="00B10C09">
        <w:rPr>
          <w:color w:val="000000" w:themeColor="text1"/>
          <w:lang w:val="en-IN"/>
        </w:rPr>
        <w:t>Best cross-validation ROC-AUC: 0.9536</w:t>
      </w:r>
    </w:p>
    <w:p w14:paraId="0158F2B2" w14:textId="1D25DE33" w:rsidR="00B10C09" w:rsidRPr="00B10C09" w:rsidRDefault="00B10C09" w:rsidP="00B10C09">
      <w:pPr>
        <w:rPr>
          <w:b/>
          <w:bCs/>
          <w:color w:val="000000" w:themeColor="text1"/>
          <w:lang w:val="en-IN"/>
        </w:rPr>
      </w:pPr>
      <w:r w:rsidRPr="00B10C09">
        <w:rPr>
          <w:b/>
          <w:bCs/>
          <w:color w:val="000000" w:themeColor="text1"/>
          <w:lang w:val="en-IN"/>
        </w:rPr>
        <w:t>Tuning LogisticRegression</w:t>
      </w:r>
    </w:p>
    <w:p w14:paraId="0355CA42" w14:textId="77777777" w:rsidR="00B10C09" w:rsidRPr="00B10C09" w:rsidRDefault="00B10C09" w:rsidP="00B10C09">
      <w:pPr>
        <w:pStyle w:val="ListParagraph"/>
        <w:numPr>
          <w:ilvl w:val="0"/>
          <w:numId w:val="60"/>
        </w:numPr>
        <w:rPr>
          <w:color w:val="000000" w:themeColor="text1"/>
          <w:lang w:val="en-IN"/>
        </w:rPr>
      </w:pPr>
      <w:r w:rsidRPr="00B10C09">
        <w:rPr>
          <w:color w:val="000000" w:themeColor="text1"/>
          <w:lang w:val="en-IN"/>
        </w:rPr>
        <w:t>Best parameters: {'C': 0.1, 'solver': 'liblinear'}</w:t>
      </w:r>
    </w:p>
    <w:p w14:paraId="0D3CEF57" w14:textId="77777777" w:rsidR="00B10C09" w:rsidRPr="00B10C09" w:rsidRDefault="00B10C09" w:rsidP="00B10C09">
      <w:pPr>
        <w:pStyle w:val="ListParagraph"/>
        <w:numPr>
          <w:ilvl w:val="0"/>
          <w:numId w:val="60"/>
        </w:numPr>
        <w:rPr>
          <w:color w:val="000000" w:themeColor="text1"/>
          <w:lang w:val="en-IN"/>
        </w:rPr>
      </w:pPr>
      <w:r w:rsidRPr="00B10C09">
        <w:rPr>
          <w:color w:val="000000" w:themeColor="text1"/>
          <w:lang w:val="en-IN"/>
        </w:rPr>
        <w:t>Best cross-validation ROC-AUC: 0.9074</w:t>
      </w:r>
    </w:p>
    <w:p w14:paraId="19F3CCCE" w14:textId="590CF7B6" w:rsidR="00740CF0" w:rsidRPr="000723C3" w:rsidRDefault="00740CF0" w:rsidP="00B10C09">
      <w:pPr>
        <w:rPr>
          <w:color w:val="000000" w:themeColor="text1"/>
          <w:lang w:val="en-IN"/>
        </w:rPr>
      </w:pPr>
    </w:p>
    <w:p w14:paraId="303F32F1" w14:textId="50CA0951" w:rsidR="00740CF0" w:rsidRDefault="00740CF0" w:rsidP="00350323">
      <w:pPr>
        <w:rPr>
          <w:b/>
          <w:bCs/>
          <w:color w:val="000000" w:themeColor="text1"/>
          <w:sz w:val="28"/>
          <w:szCs w:val="28"/>
          <w:lang w:val="en-IN"/>
        </w:rPr>
      </w:pPr>
      <w:r w:rsidRPr="00CB5556">
        <w:rPr>
          <w:b/>
          <w:bCs/>
          <w:color w:val="000000" w:themeColor="text1"/>
          <w:sz w:val="28"/>
          <w:szCs w:val="28"/>
          <w:lang w:val="en-IN"/>
        </w:rPr>
        <w:t>Appendix A.</w:t>
      </w:r>
      <w:r w:rsidR="009F6C14">
        <w:rPr>
          <w:b/>
          <w:bCs/>
          <w:color w:val="000000" w:themeColor="text1"/>
          <w:sz w:val="28"/>
          <w:szCs w:val="28"/>
          <w:lang w:val="en-IN"/>
        </w:rPr>
        <w:t>4</w:t>
      </w:r>
      <w:r w:rsidRPr="00CB5556">
        <w:rPr>
          <w:b/>
          <w:bCs/>
          <w:color w:val="000000" w:themeColor="text1"/>
          <w:sz w:val="28"/>
          <w:szCs w:val="28"/>
          <w:lang w:val="en-IN"/>
        </w:rPr>
        <w:t>: Model Evaluation</w:t>
      </w:r>
    </w:p>
    <w:p w14:paraId="6A8CE7CC" w14:textId="77777777" w:rsidR="00803CB0" w:rsidRDefault="00803CB0" w:rsidP="00350323">
      <w:pPr>
        <w:rPr>
          <w:b/>
          <w:bCs/>
          <w:color w:val="000000" w:themeColor="text1"/>
          <w:sz w:val="28"/>
          <w:szCs w:val="28"/>
          <w:lang w:val="en-IN"/>
        </w:rPr>
      </w:pPr>
    </w:p>
    <w:p w14:paraId="783B2E25" w14:textId="01BEE796" w:rsidR="00B10C09" w:rsidRPr="00B10C09" w:rsidRDefault="00B10C09" w:rsidP="0097739F">
      <w:pPr>
        <w:rPr>
          <w:color w:val="000000" w:themeColor="text1"/>
          <w:lang w:val="en-IN"/>
        </w:rPr>
      </w:pPr>
      <w:r w:rsidRPr="00B10C09">
        <w:rPr>
          <w:color w:val="000000" w:themeColor="text1"/>
        </w:rPr>
        <w:t>Evaluate</w:t>
      </w:r>
      <w:r>
        <w:rPr>
          <w:color w:val="000000" w:themeColor="text1"/>
        </w:rPr>
        <w:t>d</w:t>
      </w:r>
      <w:r w:rsidRPr="00B10C09">
        <w:rPr>
          <w:color w:val="000000" w:themeColor="text1"/>
        </w:rPr>
        <w:t xml:space="preserve"> all models on the validation set using ROC-AUC, F1-score, and classification report</w:t>
      </w:r>
      <w:r>
        <w:rPr>
          <w:color w:val="000000" w:themeColor="text1"/>
        </w:rPr>
        <w:t xml:space="preserve"> using the following code.</w:t>
      </w:r>
    </w:p>
    <w:p w14:paraId="67219B9C" w14:textId="77777777" w:rsidR="00803CB0" w:rsidRPr="00CB5556" w:rsidRDefault="00803CB0" w:rsidP="00803CB0">
      <w:pPr>
        <w:rPr>
          <w:b/>
          <w:bCs/>
          <w:color w:val="000000" w:themeColor="text1"/>
          <w:sz w:val="28"/>
          <w:szCs w:val="28"/>
          <w:lang w:val="en-IN"/>
        </w:rPr>
      </w:pPr>
      <w:r>
        <w:rPr>
          <w:b/>
          <w:bCs/>
          <w:color w:val="000000" w:themeColor="text1"/>
          <w:sz w:val="28"/>
          <w:szCs w:val="28"/>
          <w:lang w:val="en-IN"/>
        </w:rPr>
        <w:t>Code:</w:t>
      </w:r>
    </w:p>
    <w:p w14:paraId="40AE420E" w14:textId="71D44A81" w:rsidR="0097739F" w:rsidRPr="0097739F" w:rsidRDefault="0097739F" w:rsidP="0097739F">
      <w:pPr>
        <w:rPr>
          <w:color w:val="000000" w:themeColor="text1"/>
          <w:lang w:val="en-IN"/>
        </w:rPr>
      </w:pPr>
      <w:r w:rsidRPr="0097739F">
        <w:rPr>
          <w:i/>
          <w:iCs/>
          <w:color w:val="000000" w:themeColor="text1"/>
          <w:lang w:val="en-IN"/>
        </w:rPr>
        <w:t># Evaluate each model</w:t>
      </w:r>
    </w:p>
    <w:p w14:paraId="7828EE45" w14:textId="77777777" w:rsidR="0097739F" w:rsidRPr="0097739F" w:rsidRDefault="0097739F" w:rsidP="0097739F">
      <w:pPr>
        <w:rPr>
          <w:color w:val="000000" w:themeColor="text1"/>
          <w:lang w:val="en-IN"/>
        </w:rPr>
      </w:pPr>
      <w:r w:rsidRPr="0097739F">
        <w:rPr>
          <w:color w:val="000000" w:themeColor="text1"/>
          <w:lang w:val="en-IN"/>
        </w:rPr>
        <w:t>results = {}</w:t>
      </w:r>
    </w:p>
    <w:p w14:paraId="5549CF71" w14:textId="77777777" w:rsidR="0097739F" w:rsidRPr="0097739F" w:rsidRDefault="0097739F" w:rsidP="0097739F">
      <w:pPr>
        <w:rPr>
          <w:color w:val="000000" w:themeColor="text1"/>
          <w:lang w:val="en-IN"/>
        </w:rPr>
      </w:pPr>
      <w:r w:rsidRPr="0097739F">
        <w:rPr>
          <w:color w:val="000000" w:themeColor="text1"/>
          <w:lang w:val="en-IN"/>
        </w:rPr>
        <w:t>for name, model in best_models.items():</w:t>
      </w:r>
    </w:p>
    <w:p w14:paraId="0BA7FDFE" w14:textId="77777777" w:rsidR="0097739F" w:rsidRPr="0097739F" w:rsidRDefault="0097739F" w:rsidP="0097739F">
      <w:pPr>
        <w:rPr>
          <w:color w:val="000000" w:themeColor="text1"/>
          <w:lang w:val="en-IN"/>
        </w:rPr>
      </w:pPr>
      <w:r w:rsidRPr="0097739F">
        <w:rPr>
          <w:color w:val="000000" w:themeColor="text1"/>
          <w:lang w:val="en-IN"/>
        </w:rPr>
        <w:t xml:space="preserve">    print(f"\n{name} Validation Results:")</w:t>
      </w:r>
    </w:p>
    <w:p w14:paraId="46C7A7E1" w14:textId="77777777" w:rsidR="0097739F" w:rsidRPr="0097739F" w:rsidRDefault="0097739F" w:rsidP="0097739F">
      <w:pPr>
        <w:rPr>
          <w:color w:val="000000" w:themeColor="text1"/>
          <w:lang w:val="en-IN"/>
        </w:rPr>
      </w:pPr>
      <w:r w:rsidRPr="0097739F">
        <w:rPr>
          <w:color w:val="000000" w:themeColor="text1"/>
          <w:lang w:val="en-IN"/>
        </w:rPr>
        <w:t xml:space="preserve">    y_val_pred = model.predict(X_val_scaled)</w:t>
      </w:r>
    </w:p>
    <w:p w14:paraId="74803BD3" w14:textId="77777777" w:rsidR="0097739F" w:rsidRPr="0097739F" w:rsidRDefault="0097739F" w:rsidP="0097739F">
      <w:pPr>
        <w:rPr>
          <w:color w:val="000000" w:themeColor="text1"/>
          <w:lang w:val="en-IN"/>
        </w:rPr>
      </w:pPr>
      <w:r w:rsidRPr="0097739F">
        <w:rPr>
          <w:color w:val="000000" w:themeColor="text1"/>
          <w:lang w:val="en-IN"/>
        </w:rPr>
        <w:t xml:space="preserve">    y_val_proba = model.predict_proba(X_val_scaled)[:, 1]</w:t>
      </w:r>
    </w:p>
    <w:p w14:paraId="76840CBA" w14:textId="77777777" w:rsidR="0097739F" w:rsidRPr="0097739F" w:rsidRDefault="0097739F" w:rsidP="0097739F">
      <w:pPr>
        <w:rPr>
          <w:color w:val="000000" w:themeColor="text1"/>
          <w:lang w:val="en-IN"/>
        </w:rPr>
      </w:pPr>
      <w:r w:rsidRPr="0097739F">
        <w:rPr>
          <w:color w:val="000000" w:themeColor="text1"/>
          <w:lang w:val="en-IN"/>
        </w:rPr>
        <w:t xml:space="preserve">    results[name] = {</w:t>
      </w:r>
    </w:p>
    <w:p w14:paraId="42E93E2C" w14:textId="77777777" w:rsidR="0097739F" w:rsidRPr="0097739F" w:rsidRDefault="0097739F" w:rsidP="0097739F">
      <w:pPr>
        <w:rPr>
          <w:color w:val="000000" w:themeColor="text1"/>
          <w:lang w:val="en-IN"/>
        </w:rPr>
      </w:pPr>
      <w:r w:rsidRPr="0097739F">
        <w:rPr>
          <w:color w:val="000000" w:themeColor="text1"/>
          <w:lang w:val="en-IN"/>
        </w:rPr>
        <w:t xml:space="preserve">        'roc_auc': roc_auc_score(y_val, y_val_proba),</w:t>
      </w:r>
    </w:p>
    <w:p w14:paraId="0902E88B" w14:textId="77777777" w:rsidR="0097739F" w:rsidRPr="0097739F" w:rsidRDefault="0097739F" w:rsidP="0097739F">
      <w:pPr>
        <w:rPr>
          <w:color w:val="000000" w:themeColor="text1"/>
          <w:lang w:val="en-IN"/>
        </w:rPr>
      </w:pPr>
      <w:r w:rsidRPr="0097739F">
        <w:rPr>
          <w:color w:val="000000" w:themeColor="text1"/>
          <w:lang w:val="en-IN"/>
        </w:rPr>
        <w:t xml:space="preserve">        'f1_score': f1_score(y_val, y_val_pred),</w:t>
      </w:r>
    </w:p>
    <w:p w14:paraId="4F9FC5B5" w14:textId="77777777" w:rsidR="0097739F" w:rsidRPr="0097739F" w:rsidRDefault="0097739F" w:rsidP="0097739F">
      <w:pPr>
        <w:rPr>
          <w:color w:val="000000" w:themeColor="text1"/>
          <w:lang w:val="en-IN"/>
        </w:rPr>
      </w:pPr>
      <w:r w:rsidRPr="0097739F">
        <w:rPr>
          <w:color w:val="000000" w:themeColor="text1"/>
          <w:lang w:val="en-IN"/>
        </w:rPr>
        <w:t xml:space="preserve">        'y_val_pred': y_val_pred,</w:t>
      </w:r>
    </w:p>
    <w:p w14:paraId="3F7086D9" w14:textId="77777777" w:rsidR="0097739F" w:rsidRPr="0097739F" w:rsidRDefault="0097739F" w:rsidP="0097739F">
      <w:pPr>
        <w:rPr>
          <w:color w:val="000000" w:themeColor="text1"/>
          <w:lang w:val="en-IN"/>
        </w:rPr>
      </w:pPr>
      <w:r w:rsidRPr="0097739F">
        <w:rPr>
          <w:color w:val="000000" w:themeColor="text1"/>
          <w:lang w:val="en-IN"/>
        </w:rPr>
        <w:t xml:space="preserve">        'y_val_proba': y_val_proba</w:t>
      </w:r>
    </w:p>
    <w:p w14:paraId="5AF2015B" w14:textId="77777777" w:rsidR="0097739F" w:rsidRPr="0097739F" w:rsidRDefault="0097739F" w:rsidP="0097739F">
      <w:pPr>
        <w:rPr>
          <w:color w:val="000000" w:themeColor="text1"/>
          <w:lang w:val="en-IN"/>
        </w:rPr>
      </w:pPr>
      <w:r w:rsidRPr="0097739F">
        <w:rPr>
          <w:color w:val="000000" w:themeColor="text1"/>
          <w:lang w:val="en-IN"/>
        </w:rPr>
        <w:t xml:space="preserve">    }</w:t>
      </w:r>
    </w:p>
    <w:p w14:paraId="112AE7B0" w14:textId="77777777" w:rsidR="0097739F" w:rsidRPr="0097739F" w:rsidRDefault="0097739F" w:rsidP="0097739F">
      <w:pPr>
        <w:rPr>
          <w:color w:val="000000" w:themeColor="text1"/>
          <w:lang w:val="en-IN"/>
        </w:rPr>
      </w:pPr>
      <w:r w:rsidRPr="0097739F">
        <w:rPr>
          <w:color w:val="000000" w:themeColor="text1"/>
          <w:lang w:val="en-IN"/>
        </w:rPr>
        <w:t xml:space="preserve">    print(classification_report(y_val, y_val_pred))</w:t>
      </w:r>
    </w:p>
    <w:p w14:paraId="3607066E" w14:textId="77777777" w:rsidR="0097739F" w:rsidRPr="0097739F" w:rsidRDefault="0097739F" w:rsidP="0097739F">
      <w:pPr>
        <w:rPr>
          <w:color w:val="000000" w:themeColor="text1"/>
          <w:lang w:val="en-IN"/>
        </w:rPr>
      </w:pPr>
      <w:r w:rsidRPr="0097739F">
        <w:rPr>
          <w:color w:val="000000" w:themeColor="text1"/>
          <w:lang w:val="en-IN"/>
        </w:rPr>
        <w:t xml:space="preserve">    print(f"ROC AUC: {results[name]['roc_auc']:.4f}")</w:t>
      </w:r>
    </w:p>
    <w:p w14:paraId="468E8C57" w14:textId="77777777" w:rsidR="0097739F" w:rsidRPr="0097739F" w:rsidRDefault="0097739F" w:rsidP="0097739F">
      <w:pPr>
        <w:rPr>
          <w:color w:val="000000" w:themeColor="text1"/>
          <w:lang w:val="en-IN"/>
        </w:rPr>
      </w:pPr>
      <w:r w:rsidRPr="0097739F">
        <w:rPr>
          <w:color w:val="000000" w:themeColor="text1"/>
          <w:lang w:val="en-IN"/>
        </w:rPr>
        <w:t xml:space="preserve">    print(f"F1 Score: {results[name]['f1_score']:.4f}")</w:t>
      </w:r>
    </w:p>
    <w:p w14:paraId="5F371477" w14:textId="77777777" w:rsidR="0097739F" w:rsidRPr="0097739F" w:rsidRDefault="0097739F" w:rsidP="00350323">
      <w:pPr>
        <w:rPr>
          <w:b/>
          <w:bCs/>
          <w:color w:val="000000" w:themeColor="text1"/>
          <w:lang w:val="en-IN"/>
        </w:rPr>
      </w:pPr>
    </w:p>
    <w:p w14:paraId="03921AA6" w14:textId="0D7D93D8" w:rsidR="00740CF0" w:rsidRPr="00A77B1C" w:rsidRDefault="008035BF" w:rsidP="00350323">
      <w:pPr>
        <w:rPr>
          <w:b/>
          <w:bCs/>
          <w:color w:val="000000" w:themeColor="text1"/>
          <w:sz w:val="24"/>
          <w:szCs w:val="24"/>
          <w:lang w:val="en-IN"/>
        </w:rPr>
      </w:pPr>
      <w:r>
        <w:rPr>
          <w:b/>
          <w:bCs/>
          <w:color w:val="000000" w:themeColor="text1"/>
          <w:sz w:val="24"/>
          <w:szCs w:val="24"/>
          <w:lang w:val="en-IN"/>
        </w:rPr>
        <w:t>Output</w:t>
      </w:r>
      <w:r w:rsidR="00EC027F" w:rsidRPr="00A77B1C">
        <w:rPr>
          <w:b/>
          <w:bCs/>
          <w:color w:val="000000" w:themeColor="text1"/>
          <w:sz w:val="24"/>
          <w:szCs w:val="24"/>
          <w:lang w:val="en-IN"/>
        </w:rPr>
        <w:t>:</w:t>
      </w:r>
    </w:p>
    <w:p w14:paraId="171516A4" w14:textId="694584E1" w:rsidR="00740CF0" w:rsidRPr="000723C3" w:rsidRDefault="00740CF0" w:rsidP="00350323">
      <w:pPr>
        <w:rPr>
          <w:color w:val="000000" w:themeColor="text1"/>
          <w:lang w:val="en-IN"/>
        </w:rPr>
      </w:pPr>
      <w:r w:rsidRPr="000723C3">
        <w:rPr>
          <w:color w:val="000000" w:themeColor="text1"/>
          <w:lang w:val="en-IN"/>
        </w:rPr>
        <w:t>Below is the detailed classification report, including precision, recall, F1-score, and support:</w:t>
      </w:r>
    </w:p>
    <w:p w14:paraId="00278725" w14:textId="77777777" w:rsidR="0097739F" w:rsidRPr="0097739F" w:rsidRDefault="0097739F" w:rsidP="0097739F">
      <w:pPr>
        <w:rPr>
          <w:b/>
          <w:bCs/>
          <w:color w:val="000000" w:themeColor="text1"/>
          <w:lang w:val="en-IN"/>
        </w:rPr>
      </w:pPr>
      <w:r w:rsidRPr="0097739F">
        <w:rPr>
          <w:b/>
          <w:bCs/>
          <w:color w:val="000000" w:themeColor="text1"/>
          <w:lang w:val="en-IN"/>
        </w:rPr>
        <w:t>RandomForest Validation Results:</w:t>
      </w:r>
    </w:p>
    <w:p w14:paraId="07784799" w14:textId="0C9FC320" w:rsidR="0097739F" w:rsidRPr="0097739F" w:rsidRDefault="0097739F" w:rsidP="0097739F">
      <w:pPr>
        <w:rPr>
          <w:color w:val="000000" w:themeColor="text1"/>
          <w:lang w:val="en-IN"/>
        </w:rPr>
      </w:pPr>
      <w:r w:rsidRPr="0097739F">
        <w:rPr>
          <w:color w:val="000000" w:themeColor="text1"/>
          <w:lang w:val="en-IN"/>
        </w:rPr>
        <w:t xml:space="preserve">             precision    recall  f1-score   support</w:t>
      </w:r>
    </w:p>
    <w:p w14:paraId="64A75126" w14:textId="77777777" w:rsidR="0097739F" w:rsidRPr="0097739F" w:rsidRDefault="0097739F" w:rsidP="0097739F">
      <w:pPr>
        <w:rPr>
          <w:color w:val="000000" w:themeColor="text1"/>
          <w:lang w:val="en-IN"/>
        </w:rPr>
      </w:pPr>
      <w:r w:rsidRPr="0097739F">
        <w:rPr>
          <w:color w:val="000000" w:themeColor="text1"/>
          <w:lang w:val="en-IN"/>
        </w:rPr>
        <w:t xml:space="preserve">           0       0.92      0.96      0.94     10471</w:t>
      </w:r>
    </w:p>
    <w:p w14:paraId="01E11A1A" w14:textId="77777777" w:rsidR="0097739F" w:rsidRPr="0097739F" w:rsidRDefault="0097739F" w:rsidP="0097739F">
      <w:pPr>
        <w:rPr>
          <w:color w:val="000000" w:themeColor="text1"/>
          <w:lang w:val="en-IN"/>
        </w:rPr>
      </w:pPr>
      <w:r w:rsidRPr="0097739F">
        <w:rPr>
          <w:color w:val="000000" w:themeColor="text1"/>
          <w:lang w:val="en-IN"/>
        </w:rPr>
        <w:t xml:space="preserve">           1       0.85      0.76      0.80      3529</w:t>
      </w:r>
    </w:p>
    <w:p w14:paraId="33B319D5" w14:textId="77777777" w:rsidR="0097739F" w:rsidRPr="0097739F" w:rsidRDefault="0097739F" w:rsidP="0097739F">
      <w:pPr>
        <w:rPr>
          <w:color w:val="000000" w:themeColor="text1"/>
          <w:lang w:val="en-IN"/>
        </w:rPr>
      </w:pPr>
    </w:p>
    <w:p w14:paraId="78F2D7AB" w14:textId="77777777" w:rsidR="0097739F" w:rsidRPr="0097739F" w:rsidRDefault="0097739F" w:rsidP="0097739F">
      <w:pPr>
        <w:rPr>
          <w:color w:val="000000" w:themeColor="text1"/>
          <w:lang w:val="en-IN"/>
        </w:rPr>
      </w:pPr>
      <w:r w:rsidRPr="0097739F">
        <w:rPr>
          <w:color w:val="000000" w:themeColor="text1"/>
          <w:lang w:val="en-IN"/>
        </w:rPr>
        <w:t xml:space="preserve">    accuracy                           0.91     14000</w:t>
      </w:r>
    </w:p>
    <w:p w14:paraId="1748C36B" w14:textId="77777777" w:rsidR="0097739F" w:rsidRPr="0097739F" w:rsidRDefault="0097739F" w:rsidP="0097739F">
      <w:pPr>
        <w:rPr>
          <w:color w:val="000000" w:themeColor="text1"/>
          <w:lang w:val="en-IN"/>
        </w:rPr>
      </w:pPr>
      <w:r w:rsidRPr="0097739F">
        <w:rPr>
          <w:color w:val="000000" w:themeColor="text1"/>
          <w:lang w:val="en-IN"/>
        </w:rPr>
        <w:t xml:space="preserve">   macro avg       0.89      0.86      0.87     14000</w:t>
      </w:r>
    </w:p>
    <w:p w14:paraId="5D7DA2EE" w14:textId="77777777" w:rsidR="0097739F" w:rsidRPr="0097739F" w:rsidRDefault="0097739F" w:rsidP="0097739F">
      <w:pPr>
        <w:rPr>
          <w:color w:val="000000" w:themeColor="text1"/>
          <w:lang w:val="en-IN"/>
        </w:rPr>
      </w:pPr>
      <w:r w:rsidRPr="0097739F">
        <w:rPr>
          <w:color w:val="000000" w:themeColor="text1"/>
          <w:lang w:val="en-IN"/>
        </w:rPr>
        <w:t>weighted avg       0.91      0.91      0.91     14000</w:t>
      </w:r>
    </w:p>
    <w:p w14:paraId="37E0741B" w14:textId="77777777" w:rsidR="0097739F" w:rsidRPr="0097739F" w:rsidRDefault="0097739F" w:rsidP="0097739F">
      <w:pPr>
        <w:rPr>
          <w:color w:val="000000" w:themeColor="text1"/>
          <w:lang w:val="en-IN"/>
        </w:rPr>
      </w:pPr>
    </w:p>
    <w:p w14:paraId="38D2FC03" w14:textId="77777777" w:rsidR="0097739F" w:rsidRPr="0097739F" w:rsidRDefault="0097739F" w:rsidP="0097739F">
      <w:pPr>
        <w:rPr>
          <w:color w:val="000000" w:themeColor="text1"/>
          <w:lang w:val="en-IN"/>
        </w:rPr>
      </w:pPr>
      <w:r w:rsidRPr="0097739F">
        <w:rPr>
          <w:color w:val="000000" w:themeColor="text1"/>
          <w:lang w:val="en-IN"/>
        </w:rPr>
        <w:t>ROC AUC: 0.9633</w:t>
      </w:r>
    </w:p>
    <w:p w14:paraId="111ACE84" w14:textId="77777777" w:rsidR="0097739F" w:rsidRPr="0097739F" w:rsidRDefault="0097739F" w:rsidP="0097739F">
      <w:pPr>
        <w:rPr>
          <w:color w:val="000000" w:themeColor="text1"/>
          <w:lang w:val="en-IN"/>
        </w:rPr>
      </w:pPr>
      <w:r w:rsidRPr="0097739F">
        <w:rPr>
          <w:color w:val="000000" w:themeColor="text1"/>
          <w:lang w:val="en-IN"/>
        </w:rPr>
        <w:t>F1 Score: 0.8049</w:t>
      </w:r>
    </w:p>
    <w:p w14:paraId="356716F1" w14:textId="77777777" w:rsidR="0097739F" w:rsidRPr="0097739F" w:rsidRDefault="0097739F" w:rsidP="0097739F">
      <w:pPr>
        <w:rPr>
          <w:b/>
          <w:bCs/>
          <w:color w:val="000000" w:themeColor="text1"/>
          <w:lang w:val="en-IN"/>
        </w:rPr>
      </w:pPr>
      <w:r w:rsidRPr="0097739F">
        <w:rPr>
          <w:b/>
          <w:bCs/>
          <w:color w:val="000000" w:themeColor="text1"/>
          <w:lang w:val="en-IN"/>
        </w:rPr>
        <w:t>DecisionTree Validation Results:</w:t>
      </w:r>
    </w:p>
    <w:p w14:paraId="4EE7DC10" w14:textId="52220BBE" w:rsidR="0097739F" w:rsidRPr="0097739F" w:rsidRDefault="0097739F" w:rsidP="0097739F">
      <w:pPr>
        <w:rPr>
          <w:color w:val="000000" w:themeColor="text1"/>
          <w:lang w:val="en-IN"/>
        </w:rPr>
      </w:pPr>
      <w:r w:rsidRPr="0097739F">
        <w:rPr>
          <w:color w:val="000000" w:themeColor="text1"/>
          <w:lang w:val="en-IN"/>
        </w:rPr>
        <w:t xml:space="preserve">       </w:t>
      </w:r>
      <w:r>
        <w:rPr>
          <w:color w:val="000000" w:themeColor="text1"/>
          <w:lang w:val="en-IN"/>
        </w:rPr>
        <w:tab/>
      </w:r>
      <w:r w:rsidRPr="0097739F">
        <w:rPr>
          <w:color w:val="000000" w:themeColor="text1"/>
          <w:lang w:val="en-IN"/>
        </w:rPr>
        <w:t>precision    recall f1-score   support</w:t>
      </w:r>
    </w:p>
    <w:p w14:paraId="7AC33D58" w14:textId="6E088A89" w:rsidR="0097739F" w:rsidRPr="0097739F" w:rsidRDefault="0097739F" w:rsidP="0097739F">
      <w:pPr>
        <w:rPr>
          <w:color w:val="000000" w:themeColor="text1"/>
          <w:lang w:val="en-IN"/>
        </w:rPr>
      </w:pPr>
      <w:r w:rsidRPr="0097739F">
        <w:rPr>
          <w:color w:val="000000" w:themeColor="text1"/>
          <w:lang w:val="en-IN"/>
        </w:rPr>
        <w:t xml:space="preserve">           0       0.88      0.93      0.91     10471</w:t>
      </w:r>
    </w:p>
    <w:p w14:paraId="2F154205" w14:textId="77777777" w:rsidR="0097739F" w:rsidRPr="0097739F" w:rsidRDefault="0097739F" w:rsidP="0097739F">
      <w:pPr>
        <w:rPr>
          <w:color w:val="000000" w:themeColor="text1"/>
          <w:lang w:val="en-IN"/>
        </w:rPr>
      </w:pPr>
      <w:r w:rsidRPr="0097739F">
        <w:rPr>
          <w:color w:val="000000" w:themeColor="text1"/>
          <w:lang w:val="en-IN"/>
        </w:rPr>
        <w:t xml:space="preserve">           1       0.75      0.63      0.69      3529</w:t>
      </w:r>
    </w:p>
    <w:p w14:paraId="5D9286C4" w14:textId="77777777" w:rsidR="0097739F" w:rsidRPr="0097739F" w:rsidRDefault="0097739F" w:rsidP="0097739F">
      <w:pPr>
        <w:rPr>
          <w:color w:val="000000" w:themeColor="text1"/>
          <w:lang w:val="en-IN"/>
        </w:rPr>
      </w:pPr>
    </w:p>
    <w:p w14:paraId="5948FBF2" w14:textId="77777777" w:rsidR="0097739F" w:rsidRPr="0097739F" w:rsidRDefault="0097739F" w:rsidP="0097739F">
      <w:pPr>
        <w:rPr>
          <w:color w:val="000000" w:themeColor="text1"/>
          <w:lang w:val="en-IN"/>
        </w:rPr>
      </w:pPr>
      <w:r w:rsidRPr="0097739F">
        <w:rPr>
          <w:color w:val="000000" w:themeColor="text1"/>
          <w:lang w:val="en-IN"/>
        </w:rPr>
        <w:t xml:space="preserve">    accuracy                           0.85     14000</w:t>
      </w:r>
    </w:p>
    <w:p w14:paraId="5FF65E96" w14:textId="77777777" w:rsidR="0097739F" w:rsidRPr="0097739F" w:rsidRDefault="0097739F" w:rsidP="0097739F">
      <w:pPr>
        <w:rPr>
          <w:color w:val="000000" w:themeColor="text1"/>
          <w:lang w:val="en-IN"/>
        </w:rPr>
      </w:pPr>
      <w:r w:rsidRPr="0097739F">
        <w:rPr>
          <w:color w:val="000000" w:themeColor="text1"/>
          <w:lang w:val="en-IN"/>
        </w:rPr>
        <w:t xml:space="preserve">   macro avg       0.82      0.78      0.80     14000</w:t>
      </w:r>
    </w:p>
    <w:p w14:paraId="09977B02" w14:textId="77777777" w:rsidR="0097739F" w:rsidRPr="0097739F" w:rsidRDefault="0097739F" w:rsidP="0097739F">
      <w:pPr>
        <w:rPr>
          <w:color w:val="000000" w:themeColor="text1"/>
          <w:lang w:val="en-IN"/>
        </w:rPr>
      </w:pPr>
      <w:r w:rsidRPr="0097739F">
        <w:rPr>
          <w:color w:val="000000" w:themeColor="text1"/>
          <w:lang w:val="en-IN"/>
        </w:rPr>
        <w:t>weighted avg       0.85      0.85      0.85     14000</w:t>
      </w:r>
    </w:p>
    <w:p w14:paraId="1356BF64" w14:textId="77777777" w:rsidR="0097739F" w:rsidRPr="0097739F" w:rsidRDefault="0097739F" w:rsidP="0097739F">
      <w:pPr>
        <w:rPr>
          <w:color w:val="000000" w:themeColor="text1"/>
          <w:lang w:val="en-IN"/>
        </w:rPr>
      </w:pPr>
    </w:p>
    <w:p w14:paraId="01F913A2" w14:textId="77777777" w:rsidR="0097739F" w:rsidRPr="0097739F" w:rsidRDefault="0097739F" w:rsidP="0097739F">
      <w:pPr>
        <w:rPr>
          <w:color w:val="000000" w:themeColor="text1"/>
          <w:lang w:val="en-IN"/>
        </w:rPr>
      </w:pPr>
      <w:r w:rsidRPr="0097739F">
        <w:rPr>
          <w:color w:val="000000" w:themeColor="text1"/>
          <w:lang w:val="en-IN"/>
        </w:rPr>
        <w:t>ROC AUC: 0.8808</w:t>
      </w:r>
    </w:p>
    <w:p w14:paraId="4B72D916" w14:textId="77777777" w:rsidR="0097739F" w:rsidRPr="0097739F" w:rsidRDefault="0097739F" w:rsidP="0097739F">
      <w:pPr>
        <w:rPr>
          <w:color w:val="000000" w:themeColor="text1"/>
          <w:lang w:val="en-IN"/>
        </w:rPr>
      </w:pPr>
      <w:r w:rsidRPr="0097739F">
        <w:rPr>
          <w:color w:val="000000" w:themeColor="text1"/>
          <w:lang w:val="en-IN"/>
        </w:rPr>
        <w:t>F1 Score: 0.6855</w:t>
      </w:r>
    </w:p>
    <w:p w14:paraId="42CD12DB" w14:textId="77777777" w:rsidR="0097739F" w:rsidRPr="0097739F" w:rsidRDefault="0097739F" w:rsidP="0097739F">
      <w:pPr>
        <w:rPr>
          <w:b/>
          <w:bCs/>
          <w:color w:val="000000" w:themeColor="text1"/>
          <w:lang w:val="en-IN"/>
        </w:rPr>
      </w:pPr>
      <w:r w:rsidRPr="0097739F">
        <w:rPr>
          <w:b/>
          <w:bCs/>
          <w:color w:val="000000" w:themeColor="text1"/>
          <w:lang w:val="en-IN"/>
        </w:rPr>
        <w:t>XGBoost Validation Results:</w:t>
      </w:r>
    </w:p>
    <w:p w14:paraId="5059443C" w14:textId="77777777" w:rsidR="0097739F" w:rsidRPr="0097739F" w:rsidRDefault="0097739F" w:rsidP="0097739F">
      <w:pPr>
        <w:rPr>
          <w:color w:val="000000" w:themeColor="text1"/>
          <w:lang w:val="en-IN"/>
        </w:rPr>
      </w:pPr>
      <w:r w:rsidRPr="0097739F">
        <w:rPr>
          <w:color w:val="000000" w:themeColor="text1"/>
          <w:lang w:val="en-IN"/>
        </w:rPr>
        <w:t xml:space="preserve">              precision    recall  f1-score   support</w:t>
      </w:r>
    </w:p>
    <w:p w14:paraId="67DBAE4F" w14:textId="77777777" w:rsidR="0097739F" w:rsidRPr="0097739F" w:rsidRDefault="0097739F" w:rsidP="0097739F">
      <w:pPr>
        <w:rPr>
          <w:color w:val="000000" w:themeColor="text1"/>
          <w:lang w:val="en-IN"/>
        </w:rPr>
      </w:pPr>
      <w:r w:rsidRPr="0097739F">
        <w:rPr>
          <w:color w:val="000000" w:themeColor="text1"/>
          <w:lang w:val="en-IN"/>
        </w:rPr>
        <w:t xml:space="preserve">           0       0.92      0.94      0.93     10471</w:t>
      </w:r>
    </w:p>
    <w:p w14:paraId="71BAFEBD" w14:textId="77777777" w:rsidR="0097739F" w:rsidRPr="0097739F" w:rsidRDefault="0097739F" w:rsidP="0097739F">
      <w:pPr>
        <w:rPr>
          <w:color w:val="000000" w:themeColor="text1"/>
          <w:lang w:val="en-IN"/>
        </w:rPr>
      </w:pPr>
      <w:r w:rsidRPr="0097739F">
        <w:rPr>
          <w:color w:val="000000" w:themeColor="text1"/>
          <w:lang w:val="en-IN"/>
        </w:rPr>
        <w:t xml:space="preserve">           1       0.82      0.76      0.79      3529</w:t>
      </w:r>
    </w:p>
    <w:p w14:paraId="2DCB8409" w14:textId="77777777" w:rsidR="0097739F" w:rsidRPr="0097739F" w:rsidRDefault="0097739F" w:rsidP="0097739F">
      <w:pPr>
        <w:rPr>
          <w:color w:val="000000" w:themeColor="text1"/>
          <w:lang w:val="en-IN"/>
        </w:rPr>
      </w:pPr>
    </w:p>
    <w:p w14:paraId="73950BFB" w14:textId="77777777" w:rsidR="0097739F" w:rsidRPr="0097739F" w:rsidRDefault="0097739F" w:rsidP="0097739F">
      <w:pPr>
        <w:rPr>
          <w:color w:val="000000" w:themeColor="text1"/>
          <w:lang w:val="en-IN"/>
        </w:rPr>
      </w:pPr>
      <w:r w:rsidRPr="0097739F">
        <w:rPr>
          <w:color w:val="000000" w:themeColor="text1"/>
          <w:lang w:val="en-IN"/>
        </w:rPr>
        <w:t xml:space="preserve">    accuracy                           0.90     14000</w:t>
      </w:r>
    </w:p>
    <w:p w14:paraId="37F99DA9" w14:textId="77777777" w:rsidR="0097739F" w:rsidRPr="0097739F" w:rsidRDefault="0097739F" w:rsidP="0097739F">
      <w:pPr>
        <w:rPr>
          <w:color w:val="000000" w:themeColor="text1"/>
          <w:lang w:val="en-IN"/>
        </w:rPr>
      </w:pPr>
      <w:r w:rsidRPr="0097739F">
        <w:rPr>
          <w:color w:val="000000" w:themeColor="text1"/>
          <w:lang w:val="en-IN"/>
        </w:rPr>
        <w:t xml:space="preserve">   macro avg       0.87      0.85      0.86     14000</w:t>
      </w:r>
    </w:p>
    <w:p w14:paraId="7E22316F" w14:textId="77777777" w:rsidR="0097739F" w:rsidRPr="0097739F" w:rsidRDefault="0097739F" w:rsidP="0097739F">
      <w:pPr>
        <w:rPr>
          <w:color w:val="000000" w:themeColor="text1"/>
          <w:lang w:val="en-IN"/>
        </w:rPr>
      </w:pPr>
      <w:r w:rsidRPr="0097739F">
        <w:rPr>
          <w:color w:val="000000" w:themeColor="text1"/>
          <w:lang w:val="en-IN"/>
        </w:rPr>
        <w:t>weighted avg       0.90      0.90      0.90     14000</w:t>
      </w:r>
    </w:p>
    <w:p w14:paraId="00CF75C0" w14:textId="77777777" w:rsidR="0097739F" w:rsidRPr="0097739F" w:rsidRDefault="0097739F" w:rsidP="0097739F">
      <w:pPr>
        <w:rPr>
          <w:color w:val="000000" w:themeColor="text1"/>
          <w:lang w:val="en-IN"/>
        </w:rPr>
      </w:pPr>
    </w:p>
    <w:p w14:paraId="31E4F522" w14:textId="77777777" w:rsidR="0097739F" w:rsidRPr="0097739F" w:rsidRDefault="0097739F" w:rsidP="0097739F">
      <w:pPr>
        <w:rPr>
          <w:color w:val="000000" w:themeColor="text1"/>
          <w:lang w:val="en-IN"/>
        </w:rPr>
      </w:pPr>
      <w:r w:rsidRPr="0097739F">
        <w:rPr>
          <w:color w:val="000000" w:themeColor="text1"/>
          <w:lang w:val="en-IN"/>
        </w:rPr>
        <w:t>ROC AUC: 0.9576</w:t>
      </w:r>
    </w:p>
    <w:p w14:paraId="379CDD8A" w14:textId="77777777" w:rsidR="0097739F" w:rsidRPr="0097739F" w:rsidRDefault="0097739F" w:rsidP="0097739F">
      <w:pPr>
        <w:rPr>
          <w:color w:val="000000" w:themeColor="text1"/>
          <w:lang w:val="en-IN"/>
        </w:rPr>
      </w:pPr>
      <w:r w:rsidRPr="0097739F">
        <w:rPr>
          <w:color w:val="000000" w:themeColor="text1"/>
          <w:lang w:val="en-IN"/>
        </w:rPr>
        <w:t>F1 Score: 0.7906</w:t>
      </w:r>
    </w:p>
    <w:p w14:paraId="4A655D21" w14:textId="77777777" w:rsidR="0097739F" w:rsidRPr="0097739F" w:rsidRDefault="0097739F" w:rsidP="0097739F">
      <w:pPr>
        <w:rPr>
          <w:b/>
          <w:bCs/>
          <w:color w:val="000000" w:themeColor="text1"/>
          <w:lang w:val="en-IN"/>
        </w:rPr>
      </w:pPr>
      <w:r w:rsidRPr="0097739F">
        <w:rPr>
          <w:b/>
          <w:bCs/>
          <w:color w:val="000000" w:themeColor="text1"/>
          <w:lang w:val="en-IN"/>
        </w:rPr>
        <w:t>LogisticRegression Validation Results:</w:t>
      </w:r>
    </w:p>
    <w:p w14:paraId="2DB2A71C" w14:textId="77777777" w:rsidR="0097739F" w:rsidRPr="0097739F" w:rsidRDefault="0097739F" w:rsidP="0097739F">
      <w:pPr>
        <w:rPr>
          <w:color w:val="000000" w:themeColor="text1"/>
          <w:lang w:val="en-IN"/>
        </w:rPr>
      </w:pPr>
      <w:r w:rsidRPr="0097739F">
        <w:rPr>
          <w:color w:val="000000" w:themeColor="text1"/>
          <w:lang w:val="en-IN"/>
        </w:rPr>
        <w:t xml:space="preserve">              precision    recall  f1-score   support</w:t>
      </w:r>
    </w:p>
    <w:p w14:paraId="5834D8A6" w14:textId="77777777" w:rsidR="0097739F" w:rsidRPr="0097739F" w:rsidRDefault="0097739F" w:rsidP="0097739F">
      <w:pPr>
        <w:rPr>
          <w:color w:val="000000" w:themeColor="text1"/>
          <w:lang w:val="en-IN"/>
        </w:rPr>
      </w:pPr>
      <w:r w:rsidRPr="0097739F">
        <w:rPr>
          <w:color w:val="000000" w:themeColor="text1"/>
          <w:lang w:val="en-IN"/>
        </w:rPr>
        <w:t xml:space="preserve">           0       0.93      0.84      0.88     10471</w:t>
      </w:r>
    </w:p>
    <w:p w14:paraId="7E683536" w14:textId="77777777" w:rsidR="0097739F" w:rsidRPr="0097739F" w:rsidRDefault="0097739F" w:rsidP="0097739F">
      <w:pPr>
        <w:rPr>
          <w:color w:val="000000" w:themeColor="text1"/>
          <w:lang w:val="en-IN"/>
        </w:rPr>
      </w:pPr>
      <w:r w:rsidRPr="0097739F">
        <w:rPr>
          <w:color w:val="000000" w:themeColor="text1"/>
          <w:lang w:val="en-IN"/>
        </w:rPr>
        <w:t xml:space="preserve">           1       0.63      0.82      0.71      3529</w:t>
      </w:r>
    </w:p>
    <w:p w14:paraId="7ECE61CF" w14:textId="77777777" w:rsidR="0097739F" w:rsidRPr="0097739F" w:rsidRDefault="0097739F" w:rsidP="0097739F">
      <w:pPr>
        <w:rPr>
          <w:color w:val="000000" w:themeColor="text1"/>
          <w:lang w:val="en-IN"/>
        </w:rPr>
      </w:pPr>
    </w:p>
    <w:p w14:paraId="4E8B3284" w14:textId="77777777" w:rsidR="0097739F" w:rsidRPr="0097739F" w:rsidRDefault="0097739F" w:rsidP="0097739F">
      <w:pPr>
        <w:rPr>
          <w:color w:val="000000" w:themeColor="text1"/>
          <w:lang w:val="en-IN"/>
        </w:rPr>
      </w:pPr>
      <w:r w:rsidRPr="0097739F">
        <w:rPr>
          <w:color w:val="000000" w:themeColor="text1"/>
          <w:lang w:val="en-IN"/>
        </w:rPr>
        <w:t xml:space="preserve">    accuracy                           0.83     14000</w:t>
      </w:r>
    </w:p>
    <w:p w14:paraId="4D1DD695" w14:textId="77777777" w:rsidR="0097739F" w:rsidRPr="0097739F" w:rsidRDefault="0097739F" w:rsidP="0097739F">
      <w:pPr>
        <w:rPr>
          <w:color w:val="000000" w:themeColor="text1"/>
          <w:lang w:val="en-IN"/>
        </w:rPr>
      </w:pPr>
      <w:r w:rsidRPr="0097739F">
        <w:rPr>
          <w:color w:val="000000" w:themeColor="text1"/>
          <w:lang w:val="en-IN"/>
        </w:rPr>
        <w:t xml:space="preserve">   macro avg       0.78      0.83      0.80     14000</w:t>
      </w:r>
    </w:p>
    <w:p w14:paraId="0CBDE9CC" w14:textId="77777777" w:rsidR="0097739F" w:rsidRPr="0097739F" w:rsidRDefault="0097739F" w:rsidP="0097739F">
      <w:pPr>
        <w:rPr>
          <w:color w:val="000000" w:themeColor="text1"/>
          <w:lang w:val="en-IN"/>
        </w:rPr>
      </w:pPr>
      <w:r w:rsidRPr="0097739F">
        <w:rPr>
          <w:color w:val="000000" w:themeColor="text1"/>
          <w:lang w:val="en-IN"/>
        </w:rPr>
        <w:t>weighted avg       0.86      0.83      0.84     14000</w:t>
      </w:r>
    </w:p>
    <w:p w14:paraId="6CBEFE83" w14:textId="77777777" w:rsidR="0097739F" w:rsidRPr="0097739F" w:rsidRDefault="0097739F" w:rsidP="0097739F">
      <w:pPr>
        <w:rPr>
          <w:color w:val="000000" w:themeColor="text1"/>
          <w:lang w:val="en-IN"/>
        </w:rPr>
      </w:pPr>
    </w:p>
    <w:p w14:paraId="7636EBC3" w14:textId="77777777" w:rsidR="0097739F" w:rsidRPr="0097739F" w:rsidRDefault="0097739F" w:rsidP="0097739F">
      <w:pPr>
        <w:rPr>
          <w:color w:val="000000" w:themeColor="text1"/>
          <w:lang w:val="en-IN"/>
        </w:rPr>
      </w:pPr>
      <w:r w:rsidRPr="0097739F">
        <w:rPr>
          <w:color w:val="000000" w:themeColor="text1"/>
          <w:lang w:val="en-IN"/>
        </w:rPr>
        <w:t>ROC AUC: 0.9057</w:t>
      </w:r>
    </w:p>
    <w:p w14:paraId="33FF8191" w14:textId="77777777" w:rsidR="0097739F" w:rsidRDefault="0097739F" w:rsidP="0097739F">
      <w:pPr>
        <w:rPr>
          <w:color w:val="000000" w:themeColor="text1"/>
          <w:lang w:val="en-IN"/>
        </w:rPr>
      </w:pPr>
      <w:r w:rsidRPr="0097739F">
        <w:rPr>
          <w:color w:val="000000" w:themeColor="text1"/>
          <w:lang w:val="en-IN"/>
        </w:rPr>
        <w:t>F1 Score: 0.7134</w:t>
      </w:r>
    </w:p>
    <w:p w14:paraId="329EC17F" w14:textId="77777777" w:rsidR="0009420F" w:rsidRPr="00AC2DEB" w:rsidRDefault="0009420F" w:rsidP="0009420F">
      <w:pPr>
        <w:rPr>
          <w:b/>
          <w:bCs/>
          <w:color w:val="000000" w:themeColor="text1"/>
          <w:sz w:val="24"/>
          <w:szCs w:val="24"/>
          <w:lang w:val="en-IN"/>
        </w:rPr>
      </w:pPr>
      <w:r w:rsidRPr="00AC2DEB">
        <w:rPr>
          <w:b/>
          <w:bCs/>
          <w:color w:val="000000" w:themeColor="text1"/>
          <w:sz w:val="24"/>
          <w:szCs w:val="24"/>
          <w:lang w:val="en-IN"/>
        </w:rPr>
        <w:t>Model Comparison Table</w:t>
      </w:r>
    </w:p>
    <w:tbl>
      <w:tblPr>
        <w:tblStyle w:val="TableGrid"/>
        <w:tblW w:w="9059" w:type="dxa"/>
        <w:tblLook w:val="04A0" w:firstRow="1" w:lastRow="0" w:firstColumn="1" w:lastColumn="0" w:noHBand="0" w:noVBand="1"/>
      </w:tblPr>
      <w:tblGrid>
        <w:gridCol w:w="2120"/>
        <w:gridCol w:w="1441"/>
        <w:gridCol w:w="1479"/>
        <w:gridCol w:w="1307"/>
        <w:gridCol w:w="1405"/>
        <w:gridCol w:w="1307"/>
      </w:tblGrid>
      <w:tr w:rsidR="0009420F" w:rsidRPr="000723C3" w14:paraId="2D03E0F1" w14:textId="77777777" w:rsidTr="004C1DAD">
        <w:trPr>
          <w:trHeight w:val="485"/>
        </w:trPr>
        <w:tc>
          <w:tcPr>
            <w:tcW w:w="2120" w:type="dxa"/>
            <w:hideMark/>
          </w:tcPr>
          <w:p w14:paraId="0F71E8CD" w14:textId="77777777" w:rsidR="0009420F" w:rsidRPr="004C1DAD" w:rsidRDefault="0009420F" w:rsidP="00670E12">
            <w:pPr>
              <w:rPr>
                <w:b/>
                <w:bCs/>
                <w:color w:val="000000" w:themeColor="text1"/>
                <w:lang w:val="en-IN"/>
              </w:rPr>
            </w:pPr>
            <w:r w:rsidRPr="004C1DAD">
              <w:rPr>
                <w:b/>
                <w:bCs/>
                <w:color w:val="000000" w:themeColor="text1"/>
                <w:lang w:val="en-IN"/>
              </w:rPr>
              <w:t>Model</w:t>
            </w:r>
          </w:p>
        </w:tc>
        <w:tc>
          <w:tcPr>
            <w:tcW w:w="1441" w:type="dxa"/>
            <w:hideMark/>
          </w:tcPr>
          <w:p w14:paraId="1FFCB4C6" w14:textId="77777777" w:rsidR="0009420F" w:rsidRPr="004C1DAD" w:rsidRDefault="0009420F" w:rsidP="00670E12">
            <w:pPr>
              <w:rPr>
                <w:b/>
                <w:bCs/>
                <w:color w:val="000000" w:themeColor="text1"/>
                <w:lang w:val="en-IN"/>
              </w:rPr>
            </w:pPr>
            <w:r w:rsidRPr="004C1DAD">
              <w:rPr>
                <w:b/>
                <w:bCs/>
                <w:color w:val="000000" w:themeColor="text1"/>
                <w:lang w:val="en-IN"/>
              </w:rPr>
              <w:t>Accuracy</w:t>
            </w:r>
          </w:p>
        </w:tc>
        <w:tc>
          <w:tcPr>
            <w:tcW w:w="1479" w:type="dxa"/>
            <w:hideMark/>
          </w:tcPr>
          <w:p w14:paraId="3CAFE187" w14:textId="77777777" w:rsidR="0009420F" w:rsidRPr="004C1DAD" w:rsidRDefault="0009420F" w:rsidP="00670E12">
            <w:pPr>
              <w:rPr>
                <w:b/>
                <w:bCs/>
                <w:color w:val="000000" w:themeColor="text1"/>
                <w:lang w:val="en-IN"/>
              </w:rPr>
            </w:pPr>
            <w:r w:rsidRPr="004C1DAD">
              <w:rPr>
                <w:b/>
                <w:bCs/>
                <w:color w:val="000000" w:themeColor="text1"/>
                <w:lang w:val="en-IN"/>
              </w:rPr>
              <w:t>ROC AUC</w:t>
            </w:r>
          </w:p>
        </w:tc>
        <w:tc>
          <w:tcPr>
            <w:tcW w:w="0" w:type="auto"/>
            <w:hideMark/>
          </w:tcPr>
          <w:p w14:paraId="65954C28" w14:textId="77777777" w:rsidR="004C1DAD" w:rsidRPr="004C1DAD" w:rsidRDefault="0009420F" w:rsidP="00670E12">
            <w:pPr>
              <w:rPr>
                <w:b/>
                <w:bCs/>
                <w:color w:val="000000" w:themeColor="text1"/>
                <w:lang w:val="en-IN"/>
              </w:rPr>
            </w:pPr>
            <w:r w:rsidRPr="004C1DAD">
              <w:rPr>
                <w:b/>
                <w:bCs/>
                <w:color w:val="000000" w:themeColor="text1"/>
                <w:lang w:val="en-IN"/>
              </w:rPr>
              <w:t xml:space="preserve">F1 Score </w:t>
            </w:r>
          </w:p>
          <w:p w14:paraId="426BCA77" w14:textId="4A6025C1" w:rsidR="0009420F" w:rsidRPr="004C1DAD" w:rsidRDefault="0009420F" w:rsidP="00670E12">
            <w:pPr>
              <w:rPr>
                <w:b/>
                <w:bCs/>
                <w:color w:val="000000" w:themeColor="text1"/>
                <w:lang w:val="en-IN"/>
              </w:rPr>
            </w:pPr>
            <w:r w:rsidRPr="004C1DAD">
              <w:rPr>
                <w:b/>
                <w:bCs/>
                <w:color w:val="000000" w:themeColor="text1"/>
                <w:lang w:val="en-IN"/>
              </w:rPr>
              <w:t>(Class 1)</w:t>
            </w:r>
          </w:p>
        </w:tc>
        <w:tc>
          <w:tcPr>
            <w:tcW w:w="0" w:type="auto"/>
            <w:hideMark/>
          </w:tcPr>
          <w:p w14:paraId="6D71E582" w14:textId="77777777" w:rsidR="004C1DAD" w:rsidRPr="004C1DAD" w:rsidRDefault="0009420F" w:rsidP="00670E12">
            <w:pPr>
              <w:rPr>
                <w:b/>
                <w:bCs/>
                <w:color w:val="000000" w:themeColor="text1"/>
                <w:lang w:val="en-IN"/>
              </w:rPr>
            </w:pPr>
            <w:r w:rsidRPr="004C1DAD">
              <w:rPr>
                <w:b/>
                <w:bCs/>
                <w:color w:val="000000" w:themeColor="text1"/>
                <w:lang w:val="en-IN"/>
              </w:rPr>
              <w:t xml:space="preserve">Precision </w:t>
            </w:r>
          </w:p>
          <w:p w14:paraId="3C430994" w14:textId="2B977BB7" w:rsidR="0009420F" w:rsidRPr="004C1DAD" w:rsidRDefault="0009420F" w:rsidP="00670E12">
            <w:pPr>
              <w:rPr>
                <w:b/>
                <w:bCs/>
                <w:color w:val="000000" w:themeColor="text1"/>
                <w:lang w:val="en-IN"/>
              </w:rPr>
            </w:pPr>
            <w:r w:rsidRPr="004C1DAD">
              <w:rPr>
                <w:b/>
                <w:bCs/>
                <w:color w:val="000000" w:themeColor="text1"/>
                <w:lang w:val="en-IN"/>
              </w:rPr>
              <w:t>(Class 1)</w:t>
            </w:r>
          </w:p>
        </w:tc>
        <w:tc>
          <w:tcPr>
            <w:tcW w:w="0" w:type="auto"/>
            <w:hideMark/>
          </w:tcPr>
          <w:p w14:paraId="24906D67" w14:textId="77777777" w:rsidR="004C1DAD" w:rsidRPr="004C1DAD" w:rsidRDefault="0009420F" w:rsidP="00670E12">
            <w:pPr>
              <w:rPr>
                <w:b/>
                <w:bCs/>
                <w:color w:val="000000" w:themeColor="text1"/>
                <w:lang w:val="en-IN"/>
              </w:rPr>
            </w:pPr>
            <w:r w:rsidRPr="004C1DAD">
              <w:rPr>
                <w:b/>
                <w:bCs/>
                <w:color w:val="000000" w:themeColor="text1"/>
                <w:lang w:val="en-IN"/>
              </w:rPr>
              <w:t xml:space="preserve">Recall </w:t>
            </w:r>
          </w:p>
          <w:p w14:paraId="72D33E24" w14:textId="457E97C0" w:rsidR="0009420F" w:rsidRPr="004C1DAD" w:rsidRDefault="0009420F" w:rsidP="00670E12">
            <w:pPr>
              <w:rPr>
                <w:b/>
                <w:bCs/>
                <w:color w:val="000000" w:themeColor="text1"/>
                <w:lang w:val="en-IN"/>
              </w:rPr>
            </w:pPr>
            <w:r w:rsidRPr="004C1DAD">
              <w:rPr>
                <w:b/>
                <w:bCs/>
                <w:color w:val="000000" w:themeColor="text1"/>
                <w:lang w:val="en-IN"/>
              </w:rPr>
              <w:t>(Class 1)</w:t>
            </w:r>
          </w:p>
        </w:tc>
      </w:tr>
      <w:tr w:rsidR="0009420F" w:rsidRPr="000723C3" w14:paraId="717F3B13" w14:textId="77777777" w:rsidTr="004C1DAD">
        <w:trPr>
          <w:trHeight w:val="237"/>
        </w:trPr>
        <w:tc>
          <w:tcPr>
            <w:tcW w:w="2120" w:type="dxa"/>
            <w:hideMark/>
          </w:tcPr>
          <w:p w14:paraId="08D94CC1" w14:textId="77777777" w:rsidR="0009420F" w:rsidRPr="000723C3" w:rsidRDefault="0009420F" w:rsidP="00670E12">
            <w:pPr>
              <w:rPr>
                <w:color w:val="000000" w:themeColor="text1"/>
                <w:lang w:val="en-IN"/>
              </w:rPr>
            </w:pPr>
            <w:r w:rsidRPr="000723C3">
              <w:rPr>
                <w:color w:val="000000" w:themeColor="text1"/>
                <w:lang w:val="en-IN"/>
              </w:rPr>
              <w:t>Random Forest</w:t>
            </w:r>
          </w:p>
        </w:tc>
        <w:tc>
          <w:tcPr>
            <w:tcW w:w="1441" w:type="dxa"/>
            <w:hideMark/>
          </w:tcPr>
          <w:p w14:paraId="13623B5E" w14:textId="77777777" w:rsidR="0009420F" w:rsidRPr="000723C3" w:rsidRDefault="0009420F" w:rsidP="00670E12">
            <w:pPr>
              <w:rPr>
                <w:color w:val="000000" w:themeColor="text1"/>
                <w:lang w:val="en-IN"/>
              </w:rPr>
            </w:pPr>
            <w:r w:rsidRPr="000723C3">
              <w:rPr>
                <w:color w:val="000000" w:themeColor="text1"/>
                <w:lang w:val="en-IN"/>
              </w:rPr>
              <w:t>0.91</w:t>
            </w:r>
          </w:p>
        </w:tc>
        <w:tc>
          <w:tcPr>
            <w:tcW w:w="1479" w:type="dxa"/>
            <w:hideMark/>
          </w:tcPr>
          <w:p w14:paraId="3A8C41EA" w14:textId="77777777" w:rsidR="0009420F" w:rsidRPr="000723C3" w:rsidRDefault="0009420F" w:rsidP="00670E12">
            <w:pPr>
              <w:rPr>
                <w:color w:val="000000" w:themeColor="text1"/>
                <w:lang w:val="en-IN"/>
              </w:rPr>
            </w:pPr>
            <w:r w:rsidRPr="000723C3">
              <w:rPr>
                <w:color w:val="000000" w:themeColor="text1"/>
                <w:lang w:val="en-IN"/>
              </w:rPr>
              <w:t>0.9633</w:t>
            </w:r>
          </w:p>
        </w:tc>
        <w:tc>
          <w:tcPr>
            <w:tcW w:w="0" w:type="auto"/>
            <w:hideMark/>
          </w:tcPr>
          <w:p w14:paraId="31C993C3" w14:textId="77777777" w:rsidR="0009420F" w:rsidRPr="000723C3" w:rsidRDefault="0009420F" w:rsidP="00670E12">
            <w:pPr>
              <w:rPr>
                <w:color w:val="000000" w:themeColor="text1"/>
                <w:lang w:val="en-IN"/>
              </w:rPr>
            </w:pPr>
            <w:r w:rsidRPr="000723C3">
              <w:rPr>
                <w:color w:val="000000" w:themeColor="text1"/>
                <w:lang w:val="en-IN"/>
              </w:rPr>
              <w:t>0.8049</w:t>
            </w:r>
          </w:p>
        </w:tc>
        <w:tc>
          <w:tcPr>
            <w:tcW w:w="0" w:type="auto"/>
            <w:hideMark/>
          </w:tcPr>
          <w:p w14:paraId="1D366CF2" w14:textId="77777777" w:rsidR="0009420F" w:rsidRPr="000723C3" w:rsidRDefault="0009420F" w:rsidP="00670E12">
            <w:pPr>
              <w:rPr>
                <w:color w:val="000000" w:themeColor="text1"/>
                <w:lang w:val="en-IN"/>
              </w:rPr>
            </w:pPr>
            <w:r w:rsidRPr="000723C3">
              <w:rPr>
                <w:color w:val="000000" w:themeColor="text1"/>
                <w:lang w:val="en-IN"/>
              </w:rPr>
              <w:t>0.85</w:t>
            </w:r>
          </w:p>
        </w:tc>
        <w:tc>
          <w:tcPr>
            <w:tcW w:w="0" w:type="auto"/>
            <w:hideMark/>
          </w:tcPr>
          <w:p w14:paraId="4BFE2FDE" w14:textId="77777777" w:rsidR="0009420F" w:rsidRPr="000723C3" w:rsidRDefault="0009420F" w:rsidP="00670E12">
            <w:pPr>
              <w:rPr>
                <w:color w:val="000000" w:themeColor="text1"/>
                <w:lang w:val="en-IN"/>
              </w:rPr>
            </w:pPr>
            <w:r w:rsidRPr="000723C3">
              <w:rPr>
                <w:color w:val="000000" w:themeColor="text1"/>
                <w:lang w:val="en-IN"/>
              </w:rPr>
              <w:t>0.76</w:t>
            </w:r>
          </w:p>
        </w:tc>
      </w:tr>
      <w:tr w:rsidR="0009420F" w:rsidRPr="000723C3" w14:paraId="45C7CBB4" w14:textId="77777777" w:rsidTr="004C1DAD">
        <w:trPr>
          <w:trHeight w:val="237"/>
        </w:trPr>
        <w:tc>
          <w:tcPr>
            <w:tcW w:w="2120" w:type="dxa"/>
            <w:hideMark/>
          </w:tcPr>
          <w:p w14:paraId="390A4987" w14:textId="77777777" w:rsidR="0009420F" w:rsidRPr="000723C3" w:rsidRDefault="0009420F" w:rsidP="00670E12">
            <w:pPr>
              <w:rPr>
                <w:color w:val="000000" w:themeColor="text1"/>
                <w:lang w:val="en-IN"/>
              </w:rPr>
            </w:pPr>
            <w:r w:rsidRPr="000723C3">
              <w:rPr>
                <w:color w:val="000000" w:themeColor="text1"/>
                <w:lang w:val="en-IN"/>
              </w:rPr>
              <w:t>XGBoost</w:t>
            </w:r>
          </w:p>
        </w:tc>
        <w:tc>
          <w:tcPr>
            <w:tcW w:w="1441" w:type="dxa"/>
            <w:hideMark/>
          </w:tcPr>
          <w:p w14:paraId="5AB3A32C" w14:textId="77777777" w:rsidR="0009420F" w:rsidRPr="000723C3" w:rsidRDefault="0009420F" w:rsidP="00670E12">
            <w:pPr>
              <w:rPr>
                <w:color w:val="000000" w:themeColor="text1"/>
                <w:lang w:val="en-IN"/>
              </w:rPr>
            </w:pPr>
            <w:r w:rsidRPr="000723C3">
              <w:rPr>
                <w:color w:val="000000" w:themeColor="text1"/>
                <w:lang w:val="en-IN"/>
              </w:rPr>
              <w:t>0.90</w:t>
            </w:r>
          </w:p>
        </w:tc>
        <w:tc>
          <w:tcPr>
            <w:tcW w:w="1479" w:type="dxa"/>
            <w:hideMark/>
          </w:tcPr>
          <w:p w14:paraId="3887B4BD" w14:textId="77777777" w:rsidR="0009420F" w:rsidRPr="000723C3" w:rsidRDefault="0009420F" w:rsidP="00670E12">
            <w:pPr>
              <w:rPr>
                <w:color w:val="000000" w:themeColor="text1"/>
                <w:lang w:val="en-IN"/>
              </w:rPr>
            </w:pPr>
            <w:r w:rsidRPr="000723C3">
              <w:rPr>
                <w:color w:val="000000" w:themeColor="text1"/>
                <w:lang w:val="en-IN"/>
              </w:rPr>
              <w:t>0.9576</w:t>
            </w:r>
          </w:p>
        </w:tc>
        <w:tc>
          <w:tcPr>
            <w:tcW w:w="0" w:type="auto"/>
            <w:hideMark/>
          </w:tcPr>
          <w:p w14:paraId="492D83C3" w14:textId="77777777" w:rsidR="0009420F" w:rsidRPr="000723C3" w:rsidRDefault="0009420F" w:rsidP="00670E12">
            <w:pPr>
              <w:rPr>
                <w:color w:val="000000" w:themeColor="text1"/>
                <w:lang w:val="en-IN"/>
              </w:rPr>
            </w:pPr>
            <w:r w:rsidRPr="000723C3">
              <w:rPr>
                <w:color w:val="000000" w:themeColor="text1"/>
                <w:lang w:val="en-IN"/>
              </w:rPr>
              <w:t>0.7906</w:t>
            </w:r>
          </w:p>
        </w:tc>
        <w:tc>
          <w:tcPr>
            <w:tcW w:w="0" w:type="auto"/>
            <w:hideMark/>
          </w:tcPr>
          <w:p w14:paraId="7224A628" w14:textId="77777777" w:rsidR="0009420F" w:rsidRPr="000723C3" w:rsidRDefault="0009420F" w:rsidP="00670E12">
            <w:pPr>
              <w:rPr>
                <w:color w:val="000000" w:themeColor="text1"/>
                <w:lang w:val="en-IN"/>
              </w:rPr>
            </w:pPr>
            <w:r w:rsidRPr="000723C3">
              <w:rPr>
                <w:color w:val="000000" w:themeColor="text1"/>
                <w:lang w:val="en-IN"/>
              </w:rPr>
              <w:t>0.82</w:t>
            </w:r>
          </w:p>
        </w:tc>
        <w:tc>
          <w:tcPr>
            <w:tcW w:w="0" w:type="auto"/>
            <w:hideMark/>
          </w:tcPr>
          <w:p w14:paraId="03072FF7" w14:textId="77777777" w:rsidR="0009420F" w:rsidRPr="000723C3" w:rsidRDefault="0009420F" w:rsidP="00670E12">
            <w:pPr>
              <w:rPr>
                <w:color w:val="000000" w:themeColor="text1"/>
                <w:lang w:val="en-IN"/>
              </w:rPr>
            </w:pPr>
            <w:r w:rsidRPr="000723C3">
              <w:rPr>
                <w:color w:val="000000" w:themeColor="text1"/>
                <w:lang w:val="en-IN"/>
              </w:rPr>
              <w:t>0.76</w:t>
            </w:r>
          </w:p>
        </w:tc>
      </w:tr>
      <w:tr w:rsidR="0009420F" w:rsidRPr="000723C3" w14:paraId="0215DD7F" w14:textId="77777777" w:rsidTr="004C1DAD">
        <w:trPr>
          <w:trHeight w:val="248"/>
        </w:trPr>
        <w:tc>
          <w:tcPr>
            <w:tcW w:w="2120" w:type="dxa"/>
            <w:hideMark/>
          </w:tcPr>
          <w:p w14:paraId="1CDEA258" w14:textId="77777777" w:rsidR="0009420F" w:rsidRPr="000723C3" w:rsidRDefault="0009420F" w:rsidP="00670E12">
            <w:pPr>
              <w:rPr>
                <w:color w:val="000000" w:themeColor="text1"/>
                <w:lang w:val="en-IN"/>
              </w:rPr>
            </w:pPr>
            <w:r w:rsidRPr="000723C3">
              <w:rPr>
                <w:color w:val="000000" w:themeColor="text1"/>
                <w:lang w:val="en-IN"/>
              </w:rPr>
              <w:t>Decision Tree</w:t>
            </w:r>
          </w:p>
        </w:tc>
        <w:tc>
          <w:tcPr>
            <w:tcW w:w="1441" w:type="dxa"/>
            <w:hideMark/>
          </w:tcPr>
          <w:p w14:paraId="2406CE4E" w14:textId="77777777" w:rsidR="0009420F" w:rsidRPr="000723C3" w:rsidRDefault="0009420F" w:rsidP="00670E12">
            <w:pPr>
              <w:rPr>
                <w:color w:val="000000" w:themeColor="text1"/>
                <w:lang w:val="en-IN"/>
              </w:rPr>
            </w:pPr>
            <w:r w:rsidRPr="000723C3">
              <w:rPr>
                <w:color w:val="000000" w:themeColor="text1"/>
                <w:lang w:val="en-IN"/>
              </w:rPr>
              <w:t>0.85</w:t>
            </w:r>
          </w:p>
        </w:tc>
        <w:tc>
          <w:tcPr>
            <w:tcW w:w="1479" w:type="dxa"/>
            <w:hideMark/>
          </w:tcPr>
          <w:p w14:paraId="342552FD" w14:textId="77777777" w:rsidR="0009420F" w:rsidRPr="000723C3" w:rsidRDefault="0009420F" w:rsidP="00670E12">
            <w:pPr>
              <w:rPr>
                <w:color w:val="000000" w:themeColor="text1"/>
                <w:lang w:val="en-IN"/>
              </w:rPr>
            </w:pPr>
            <w:r w:rsidRPr="000723C3">
              <w:rPr>
                <w:color w:val="000000" w:themeColor="text1"/>
                <w:lang w:val="en-IN"/>
              </w:rPr>
              <w:t>0.8808</w:t>
            </w:r>
          </w:p>
        </w:tc>
        <w:tc>
          <w:tcPr>
            <w:tcW w:w="0" w:type="auto"/>
            <w:hideMark/>
          </w:tcPr>
          <w:p w14:paraId="16ED86C9" w14:textId="77777777" w:rsidR="0009420F" w:rsidRPr="000723C3" w:rsidRDefault="0009420F" w:rsidP="00670E12">
            <w:pPr>
              <w:rPr>
                <w:color w:val="000000" w:themeColor="text1"/>
                <w:lang w:val="en-IN"/>
              </w:rPr>
            </w:pPr>
            <w:r w:rsidRPr="000723C3">
              <w:rPr>
                <w:color w:val="000000" w:themeColor="text1"/>
                <w:lang w:val="en-IN"/>
              </w:rPr>
              <w:t>0.6855</w:t>
            </w:r>
          </w:p>
        </w:tc>
        <w:tc>
          <w:tcPr>
            <w:tcW w:w="0" w:type="auto"/>
            <w:hideMark/>
          </w:tcPr>
          <w:p w14:paraId="31587C73" w14:textId="77777777" w:rsidR="0009420F" w:rsidRPr="000723C3" w:rsidRDefault="0009420F" w:rsidP="00670E12">
            <w:pPr>
              <w:rPr>
                <w:color w:val="000000" w:themeColor="text1"/>
                <w:lang w:val="en-IN"/>
              </w:rPr>
            </w:pPr>
            <w:r w:rsidRPr="000723C3">
              <w:rPr>
                <w:color w:val="000000" w:themeColor="text1"/>
                <w:lang w:val="en-IN"/>
              </w:rPr>
              <w:t>0.75</w:t>
            </w:r>
          </w:p>
        </w:tc>
        <w:tc>
          <w:tcPr>
            <w:tcW w:w="0" w:type="auto"/>
            <w:hideMark/>
          </w:tcPr>
          <w:p w14:paraId="2AAB20CB" w14:textId="77777777" w:rsidR="0009420F" w:rsidRPr="000723C3" w:rsidRDefault="0009420F" w:rsidP="00670E12">
            <w:pPr>
              <w:rPr>
                <w:color w:val="000000" w:themeColor="text1"/>
                <w:lang w:val="en-IN"/>
              </w:rPr>
            </w:pPr>
            <w:r w:rsidRPr="000723C3">
              <w:rPr>
                <w:color w:val="000000" w:themeColor="text1"/>
                <w:lang w:val="en-IN"/>
              </w:rPr>
              <w:t>0.63</w:t>
            </w:r>
          </w:p>
        </w:tc>
      </w:tr>
      <w:tr w:rsidR="0009420F" w:rsidRPr="000723C3" w14:paraId="60DA9F4C" w14:textId="77777777" w:rsidTr="004C1DAD">
        <w:trPr>
          <w:trHeight w:val="474"/>
        </w:trPr>
        <w:tc>
          <w:tcPr>
            <w:tcW w:w="2120" w:type="dxa"/>
            <w:hideMark/>
          </w:tcPr>
          <w:p w14:paraId="1BDF0B22" w14:textId="77777777" w:rsidR="0009420F" w:rsidRPr="000723C3" w:rsidRDefault="0009420F" w:rsidP="00670E12">
            <w:pPr>
              <w:rPr>
                <w:color w:val="000000" w:themeColor="text1"/>
                <w:lang w:val="en-IN"/>
              </w:rPr>
            </w:pPr>
            <w:r w:rsidRPr="000723C3">
              <w:rPr>
                <w:color w:val="000000" w:themeColor="text1"/>
                <w:lang w:val="en-IN"/>
              </w:rPr>
              <w:t>Logistic Regression</w:t>
            </w:r>
          </w:p>
        </w:tc>
        <w:tc>
          <w:tcPr>
            <w:tcW w:w="1441" w:type="dxa"/>
            <w:hideMark/>
          </w:tcPr>
          <w:p w14:paraId="56BAE175" w14:textId="77777777" w:rsidR="0009420F" w:rsidRPr="000723C3" w:rsidRDefault="0009420F" w:rsidP="00670E12">
            <w:pPr>
              <w:rPr>
                <w:color w:val="000000" w:themeColor="text1"/>
                <w:lang w:val="en-IN"/>
              </w:rPr>
            </w:pPr>
            <w:r w:rsidRPr="000723C3">
              <w:rPr>
                <w:color w:val="000000" w:themeColor="text1"/>
                <w:lang w:val="en-IN"/>
              </w:rPr>
              <w:t>0.83</w:t>
            </w:r>
          </w:p>
        </w:tc>
        <w:tc>
          <w:tcPr>
            <w:tcW w:w="1479" w:type="dxa"/>
            <w:hideMark/>
          </w:tcPr>
          <w:p w14:paraId="5A6828A2" w14:textId="77777777" w:rsidR="0009420F" w:rsidRPr="000723C3" w:rsidRDefault="0009420F" w:rsidP="00670E12">
            <w:pPr>
              <w:rPr>
                <w:color w:val="000000" w:themeColor="text1"/>
                <w:lang w:val="en-IN"/>
              </w:rPr>
            </w:pPr>
            <w:r w:rsidRPr="000723C3">
              <w:rPr>
                <w:color w:val="000000" w:themeColor="text1"/>
                <w:lang w:val="en-IN"/>
              </w:rPr>
              <w:t>0.9057</w:t>
            </w:r>
          </w:p>
        </w:tc>
        <w:tc>
          <w:tcPr>
            <w:tcW w:w="0" w:type="auto"/>
            <w:hideMark/>
          </w:tcPr>
          <w:p w14:paraId="68EBB49A" w14:textId="77777777" w:rsidR="0009420F" w:rsidRPr="000723C3" w:rsidRDefault="0009420F" w:rsidP="00670E12">
            <w:pPr>
              <w:rPr>
                <w:color w:val="000000" w:themeColor="text1"/>
                <w:lang w:val="en-IN"/>
              </w:rPr>
            </w:pPr>
            <w:r w:rsidRPr="000723C3">
              <w:rPr>
                <w:color w:val="000000" w:themeColor="text1"/>
                <w:lang w:val="en-IN"/>
              </w:rPr>
              <w:t>0.7134</w:t>
            </w:r>
          </w:p>
        </w:tc>
        <w:tc>
          <w:tcPr>
            <w:tcW w:w="0" w:type="auto"/>
            <w:hideMark/>
          </w:tcPr>
          <w:p w14:paraId="357C6B69" w14:textId="77777777" w:rsidR="0009420F" w:rsidRPr="000723C3" w:rsidRDefault="0009420F" w:rsidP="00670E12">
            <w:pPr>
              <w:rPr>
                <w:color w:val="000000" w:themeColor="text1"/>
                <w:lang w:val="en-IN"/>
              </w:rPr>
            </w:pPr>
            <w:r w:rsidRPr="000723C3">
              <w:rPr>
                <w:color w:val="000000" w:themeColor="text1"/>
                <w:lang w:val="en-IN"/>
              </w:rPr>
              <w:t>0.63</w:t>
            </w:r>
          </w:p>
        </w:tc>
        <w:tc>
          <w:tcPr>
            <w:tcW w:w="0" w:type="auto"/>
            <w:hideMark/>
          </w:tcPr>
          <w:p w14:paraId="01317177" w14:textId="77777777" w:rsidR="0009420F" w:rsidRPr="000723C3" w:rsidRDefault="0009420F" w:rsidP="00670E12">
            <w:pPr>
              <w:rPr>
                <w:color w:val="000000" w:themeColor="text1"/>
                <w:lang w:val="en-IN"/>
              </w:rPr>
            </w:pPr>
            <w:r w:rsidRPr="000723C3">
              <w:rPr>
                <w:color w:val="000000" w:themeColor="text1"/>
                <w:lang w:val="en-IN"/>
              </w:rPr>
              <w:t>0.82</w:t>
            </w:r>
          </w:p>
        </w:tc>
      </w:tr>
    </w:tbl>
    <w:p w14:paraId="6A0E411C" w14:textId="54104BE6" w:rsidR="00740CF0" w:rsidRPr="000723C3" w:rsidRDefault="00740CF0" w:rsidP="00350323">
      <w:pPr>
        <w:rPr>
          <w:color w:val="000000" w:themeColor="text1"/>
          <w:lang w:val="en-IN"/>
        </w:rPr>
      </w:pPr>
    </w:p>
    <w:p w14:paraId="7D1E9AA5" w14:textId="60C44B1A" w:rsidR="00EC027F" w:rsidRDefault="00EC027F" w:rsidP="00350323">
      <w:pPr>
        <w:rPr>
          <w:b/>
          <w:bCs/>
          <w:color w:val="000000" w:themeColor="text1"/>
          <w:sz w:val="28"/>
          <w:szCs w:val="28"/>
          <w:lang w:val="en-IN"/>
        </w:rPr>
      </w:pPr>
      <w:r w:rsidRPr="00AC2DEB">
        <w:rPr>
          <w:b/>
          <w:bCs/>
          <w:color w:val="000000" w:themeColor="text1"/>
          <w:sz w:val="28"/>
          <w:szCs w:val="28"/>
          <w:lang w:val="en-IN"/>
        </w:rPr>
        <w:t>Appendix A.</w:t>
      </w:r>
      <w:r w:rsidR="00B10C09">
        <w:rPr>
          <w:b/>
          <w:bCs/>
          <w:color w:val="000000" w:themeColor="text1"/>
          <w:sz w:val="28"/>
          <w:szCs w:val="28"/>
          <w:lang w:val="en-IN"/>
        </w:rPr>
        <w:t>5</w:t>
      </w:r>
      <w:r w:rsidRPr="00AC2DEB">
        <w:rPr>
          <w:b/>
          <w:bCs/>
          <w:color w:val="000000" w:themeColor="text1"/>
          <w:sz w:val="28"/>
          <w:szCs w:val="28"/>
          <w:lang w:val="en-IN"/>
        </w:rPr>
        <w:t>: Model Performance Comparison</w:t>
      </w:r>
    </w:p>
    <w:p w14:paraId="7602430E" w14:textId="77777777" w:rsidR="00803CB0" w:rsidRPr="00AC2DEB" w:rsidRDefault="00803CB0" w:rsidP="00350323">
      <w:pPr>
        <w:rPr>
          <w:b/>
          <w:bCs/>
          <w:color w:val="000000" w:themeColor="text1"/>
          <w:sz w:val="28"/>
          <w:szCs w:val="28"/>
          <w:lang w:val="en-IN"/>
        </w:rPr>
      </w:pPr>
    </w:p>
    <w:p w14:paraId="1A1FB18B" w14:textId="77777777" w:rsidR="00EC027F" w:rsidRDefault="00EC027F" w:rsidP="00350323">
      <w:pPr>
        <w:rPr>
          <w:color w:val="000000" w:themeColor="text1"/>
          <w:lang w:val="en-IN"/>
        </w:rPr>
      </w:pPr>
      <w:r w:rsidRPr="000723C3">
        <w:rPr>
          <w:color w:val="000000" w:themeColor="text1"/>
          <w:lang w:val="en-IN"/>
        </w:rPr>
        <w:t>To compare the effectiveness of all trained models, we evaluated them using the validation dataset based on key performance metrics: Accuracy, ROC AUC, F1-Score, Precision, and Recall.</w:t>
      </w:r>
    </w:p>
    <w:p w14:paraId="672D1A82" w14:textId="77777777" w:rsidR="009F6C14" w:rsidRPr="000723C3" w:rsidRDefault="009F6C14" w:rsidP="009F6C14">
      <w:pPr>
        <w:rPr>
          <w:color w:val="000000" w:themeColor="text1"/>
          <w:lang w:val="en-IN"/>
        </w:rPr>
      </w:pPr>
      <w:r>
        <w:rPr>
          <w:color w:val="000000" w:themeColor="text1"/>
          <w:lang w:val="en-IN"/>
        </w:rPr>
        <w:t>We have created</w:t>
      </w:r>
      <w:r w:rsidRPr="000723C3">
        <w:rPr>
          <w:color w:val="000000" w:themeColor="text1"/>
          <w:lang w:val="en-IN"/>
        </w:rPr>
        <w:t xml:space="preserve"> a grouped bar chart comparing ROC AUC and F1-Score for each model using </w:t>
      </w:r>
      <w:r>
        <w:rPr>
          <w:color w:val="000000" w:themeColor="text1"/>
          <w:lang w:val="en-IN"/>
        </w:rPr>
        <w:t>the following</w:t>
      </w:r>
      <w:r w:rsidRPr="000723C3">
        <w:rPr>
          <w:color w:val="000000" w:themeColor="text1"/>
          <w:lang w:val="en-IN"/>
        </w:rPr>
        <w:t xml:space="preserve"> code</w:t>
      </w:r>
      <w:r>
        <w:rPr>
          <w:color w:val="000000" w:themeColor="text1"/>
          <w:lang w:val="en-IN"/>
        </w:rPr>
        <w:t>.</w:t>
      </w:r>
    </w:p>
    <w:p w14:paraId="2F18018B" w14:textId="77777777" w:rsidR="009F6C14" w:rsidRDefault="009F6C14" w:rsidP="00350323">
      <w:pPr>
        <w:rPr>
          <w:color w:val="000000" w:themeColor="text1"/>
          <w:lang w:val="en-IN"/>
        </w:rPr>
      </w:pPr>
    </w:p>
    <w:p w14:paraId="0F5BA217" w14:textId="77777777" w:rsidR="00803CB0" w:rsidRPr="00CB5556" w:rsidRDefault="00803CB0" w:rsidP="00803CB0">
      <w:pPr>
        <w:rPr>
          <w:b/>
          <w:bCs/>
          <w:color w:val="000000" w:themeColor="text1"/>
          <w:sz w:val="28"/>
          <w:szCs w:val="28"/>
          <w:lang w:val="en-IN"/>
        </w:rPr>
      </w:pPr>
      <w:r>
        <w:rPr>
          <w:b/>
          <w:bCs/>
          <w:color w:val="000000" w:themeColor="text1"/>
          <w:sz w:val="28"/>
          <w:szCs w:val="28"/>
          <w:lang w:val="en-IN"/>
        </w:rPr>
        <w:t>Code:</w:t>
      </w:r>
    </w:p>
    <w:p w14:paraId="24577304" w14:textId="77777777" w:rsidR="0009420F" w:rsidRPr="0009420F" w:rsidRDefault="0009420F" w:rsidP="0009420F">
      <w:pPr>
        <w:rPr>
          <w:color w:val="000000" w:themeColor="text1"/>
          <w:lang w:val="en-IN"/>
        </w:rPr>
      </w:pPr>
      <w:r w:rsidRPr="0009420F">
        <w:rPr>
          <w:i/>
          <w:iCs/>
          <w:color w:val="000000" w:themeColor="text1"/>
          <w:lang w:val="en-IN"/>
        </w:rPr>
        <w:t># Collect metrics</w:t>
      </w:r>
    </w:p>
    <w:p w14:paraId="49E4137B" w14:textId="77777777" w:rsidR="0009420F" w:rsidRPr="0009420F" w:rsidRDefault="0009420F" w:rsidP="0009420F">
      <w:pPr>
        <w:rPr>
          <w:color w:val="000000" w:themeColor="text1"/>
          <w:lang w:val="en-IN"/>
        </w:rPr>
      </w:pPr>
      <w:r w:rsidRPr="0009420F">
        <w:rPr>
          <w:color w:val="000000" w:themeColor="text1"/>
          <w:lang w:val="en-IN"/>
        </w:rPr>
        <w:t xml:space="preserve">model_names </w:t>
      </w:r>
      <w:r w:rsidRPr="0009420F">
        <w:rPr>
          <w:b/>
          <w:bCs/>
          <w:color w:val="000000" w:themeColor="text1"/>
          <w:lang w:val="en-IN"/>
        </w:rPr>
        <w:t>=</w:t>
      </w:r>
      <w:r w:rsidRPr="0009420F">
        <w:rPr>
          <w:color w:val="000000" w:themeColor="text1"/>
          <w:lang w:val="en-IN"/>
        </w:rPr>
        <w:t xml:space="preserve"> list(results</w:t>
      </w:r>
      <w:r w:rsidRPr="0009420F">
        <w:rPr>
          <w:b/>
          <w:bCs/>
          <w:color w:val="000000" w:themeColor="text1"/>
          <w:lang w:val="en-IN"/>
        </w:rPr>
        <w:t>.</w:t>
      </w:r>
      <w:r w:rsidRPr="0009420F">
        <w:rPr>
          <w:color w:val="000000" w:themeColor="text1"/>
          <w:lang w:val="en-IN"/>
        </w:rPr>
        <w:t>keys())</w:t>
      </w:r>
    </w:p>
    <w:p w14:paraId="4DCC23E9" w14:textId="77777777" w:rsidR="0009420F" w:rsidRPr="0009420F" w:rsidRDefault="0009420F" w:rsidP="0009420F">
      <w:pPr>
        <w:rPr>
          <w:color w:val="000000" w:themeColor="text1"/>
          <w:lang w:val="en-IN"/>
        </w:rPr>
      </w:pPr>
      <w:r w:rsidRPr="0009420F">
        <w:rPr>
          <w:color w:val="000000" w:themeColor="text1"/>
          <w:lang w:val="en-IN"/>
        </w:rPr>
        <w:t xml:space="preserve">roc_auc_scores </w:t>
      </w:r>
      <w:r w:rsidRPr="0009420F">
        <w:rPr>
          <w:b/>
          <w:bCs/>
          <w:color w:val="000000" w:themeColor="text1"/>
          <w:lang w:val="en-IN"/>
        </w:rPr>
        <w:t>=</w:t>
      </w:r>
      <w:r w:rsidRPr="0009420F">
        <w:rPr>
          <w:color w:val="000000" w:themeColor="text1"/>
          <w:lang w:val="en-IN"/>
        </w:rPr>
        <w:t xml:space="preserve"> [results[name]['roc_auc'] </w:t>
      </w:r>
      <w:r w:rsidRPr="0009420F">
        <w:rPr>
          <w:b/>
          <w:bCs/>
          <w:color w:val="000000" w:themeColor="text1"/>
          <w:lang w:val="en-IN"/>
        </w:rPr>
        <w:t>for</w:t>
      </w:r>
      <w:r w:rsidRPr="0009420F">
        <w:rPr>
          <w:color w:val="000000" w:themeColor="text1"/>
          <w:lang w:val="en-IN"/>
        </w:rPr>
        <w:t xml:space="preserve"> name </w:t>
      </w:r>
      <w:r w:rsidRPr="0009420F">
        <w:rPr>
          <w:b/>
          <w:bCs/>
          <w:color w:val="000000" w:themeColor="text1"/>
          <w:lang w:val="en-IN"/>
        </w:rPr>
        <w:t>in</w:t>
      </w:r>
      <w:r w:rsidRPr="0009420F">
        <w:rPr>
          <w:color w:val="000000" w:themeColor="text1"/>
          <w:lang w:val="en-IN"/>
        </w:rPr>
        <w:t xml:space="preserve"> model_names]</w:t>
      </w:r>
    </w:p>
    <w:p w14:paraId="2B8A6D66" w14:textId="77777777" w:rsidR="0009420F" w:rsidRPr="0009420F" w:rsidRDefault="0009420F" w:rsidP="0009420F">
      <w:pPr>
        <w:rPr>
          <w:color w:val="000000" w:themeColor="text1"/>
          <w:lang w:val="en-IN"/>
        </w:rPr>
      </w:pPr>
      <w:r w:rsidRPr="0009420F">
        <w:rPr>
          <w:color w:val="000000" w:themeColor="text1"/>
          <w:lang w:val="en-IN"/>
        </w:rPr>
        <w:t xml:space="preserve">f1_scores </w:t>
      </w:r>
      <w:r w:rsidRPr="0009420F">
        <w:rPr>
          <w:b/>
          <w:bCs/>
          <w:color w:val="000000" w:themeColor="text1"/>
          <w:lang w:val="en-IN"/>
        </w:rPr>
        <w:t>=</w:t>
      </w:r>
      <w:r w:rsidRPr="0009420F">
        <w:rPr>
          <w:color w:val="000000" w:themeColor="text1"/>
          <w:lang w:val="en-IN"/>
        </w:rPr>
        <w:t xml:space="preserve"> [results[name]['f1_score'] </w:t>
      </w:r>
      <w:r w:rsidRPr="0009420F">
        <w:rPr>
          <w:b/>
          <w:bCs/>
          <w:color w:val="000000" w:themeColor="text1"/>
          <w:lang w:val="en-IN"/>
        </w:rPr>
        <w:t>for</w:t>
      </w:r>
      <w:r w:rsidRPr="0009420F">
        <w:rPr>
          <w:color w:val="000000" w:themeColor="text1"/>
          <w:lang w:val="en-IN"/>
        </w:rPr>
        <w:t xml:space="preserve"> name </w:t>
      </w:r>
      <w:r w:rsidRPr="0009420F">
        <w:rPr>
          <w:b/>
          <w:bCs/>
          <w:color w:val="000000" w:themeColor="text1"/>
          <w:lang w:val="en-IN"/>
        </w:rPr>
        <w:t>in</w:t>
      </w:r>
      <w:r w:rsidRPr="0009420F">
        <w:rPr>
          <w:color w:val="000000" w:themeColor="text1"/>
          <w:lang w:val="en-IN"/>
        </w:rPr>
        <w:t xml:space="preserve"> model_names]</w:t>
      </w:r>
    </w:p>
    <w:p w14:paraId="7893AE07" w14:textId="77777777" w:rsidR="0009420F" w:rsidRPr="0009420F" w:rsidRDefault="0009420F" w:rsidP="0009420F">
      <w:pPr>
        <w:rPr>
          <w:color w:val="000000" w:themeColor="text1"/>
          <w:lang w:val="en-IN"/>
        </w:rPr>
      </w:pPr>
    </w:p>
    <w:p w14:paraId="548849CA" w14:textId="77777777" w:rsidR="0009420F" w:rsidRPr="0009420F" w:rsidRDefault="0009420F" w:rsidP="0009420F">
      <w:pPr>
        <w:rPr>
          <w:color w:val="000000" w:themeColor="text1"/>
          <w:lang w:val="en-IN"/>
        </w:rPr>
      </w:pPr>
      <w:r w:rsidRPr="0009420F">
        <w:rPr>
          <w:i/>
          <w:iCs/>
          <w:color w:val="000000" w:themeColor="text1"/>
          <w:lang w:val="en-IN"/>
        </w:rPr>
        <w:t># Plot comparison</w:t>
      </w:r>
    </w:p>
    <w:p w14:paraId="0B839EFB" w14:textId="77777777" w:rsidR="0009420F" w:rsidRPr="0009420F" w:rsidRDefault="0009420F" w:rsidP="0009420F">
      <w:pPr>
        <w:rPr>
          <w:color w:val="000000" w:themeColor="text1"/>
          <w:lang w:val="en-IN"/>
        </w:rPr>
      </w:pPr>
      <w:r w:rsidRPr="0009420F">
        <w:rPr>
          <w:color w:val="000000" w:themeColor="text1"/>
          <w:lang w:val="en-IN"/>
        </w:rPr>
        <w:t xml:space="preserve">fig, ax </w:t>
      </w:r>
      <w:r w:rsidRPr="0009420F">
        <w:rPr>
          <w:b/>
          <w:bCs/>
          <w:color w:val="000000" w:themeColor="text1"/>
          <w:lang w:val="en-IN"/>
        </w:rPr>
        <w:t>=</w:t>
      </w:r>
      <w:r w:rsidRPr="0009420F">
        <w:rPr>
          <w:color w:val="000000" w:themeColor="text1"/>
          <w:lang w:val="en-IN"/>
        </w:rPr>
        <w:t xml:space="preserve"> plt</w:t>
      </w:r>
      <w:r w:rsidRPr="0009420F">
        <w:rPr>
          <w:b/>
          <w:bCs/>
          <w:color w:val="000000" w:themeColor="text1"/>
          <w:lang w:val="en-IN"/>
        </w:rPr>
        <w:t>.</w:t>
      </w:r>
      <w:r w:rsidRPr="0009420F">
        <w:rPr>
          <w:color w:val="000000" w:themeColor="text1"/>
          <w:lang w:val="en-IN"/>
        </w:rPr>
        <w:t>subplots(figsize</w:t>
      </w:r>
      <w:r w:rsidRPr="0009420F">
        <w:rPr>
          <w:b/>
          <w:bCs/>
          <w:color w:val="000000" w:themeColor="text1"/>
          <w:lang w:val="en-IN"/>
        </w:rPr>
        <w:t>=</w:t>
      </w:r>
      <w:r w:rsidRPr="0009420F">
        <w:rPr>
          <w:color w:val="000000" w:themeColor="text1"/>
          <w:lang w:val="en-IN"/>
        </w:rPr>
        <w:t>(10, 6))</w:t>
      </w:r>
    </w:p>
    <w:p w14:paraId="5376B96E" w14:textId="77777777" w:rsidR="0009420F" w:rsidRPr="0009420F" w:rsidRDefault="0009420F" w:rsidP="0009420F">
      <w:pPr>
        <w:rPr>
          <w:color w:val="000000" w:themeColor="text1"/>
          <w:lang w:val="en-IN"/>
        </w:rPr>
      </w:pPr>
      <w:r w:rsidRPr="0009420F">
        <w:rPr>
          <w:color w:val="000000" w:themeColor="text1"/>
          <w:lang w:val="en-IN"/>
        </w:rPr>
        <w:t xml:space="preserve">x </w:t>
      </w:r>
      <w:r w:rsidRPr="0009420F">
        <w:rPr>
          <w:b/>
          <w:bCs/>
          <w:color w:val="000000" w:themeColor="text1"/>
          <w:lang w:val="en-IN"/>
        </w:rPr>
        <w:t>=</w:t>
      </w:r>
      <w:r w:rsidRPr="0009420F">
        <w:rPr>
          <w:color w:val="000000" w:themeColor="text1"/>
          <w:lang w:val="en-IN"/>
        </w:rPr>
        <w:t xml:space="preserve"> np</w:t>
      </w:r>
      <w:r w:rsidRPr="0009420F">
        <w:rPr>
          <w:b/>
          <w:bCs/>
          <w:color w:val="000000" w:themeColor="text1"/>
          <w:lang w:val="en-IN"/>
        </w:rPr>
        <w:t>.</w:t>
      </w:r>
      <w:r w:rsidRPr="0009420F">
        <w:rPr>
          <w:color w:val="000000" w:themeColor="text1"/>
          <w:lang w:val="en-IN"/>
        </w:rPr>
        <w:t>arange(len(model_names))</w:t>
      </w:r>
    </w:p>
    <w:p w14:paraId="0CB49E49" w14:textId="77777777" w:rsidR="0009420F" w:rsidRPr="0009420F" w:rsidRDefault="0009420F" w:rsidP="0009420F">
      <w:pPr>
        <w:rPr>
          <w:color w:val="000000" w:themeColor="text1"/>
          <w:lang w:val="en-IN"/>
        </w:rPr>
      </w:pPr>
      <w:r w:rsidRPr="0009420F">
        <w:rPr>
          <w:color w:val="000000" w:themeColor="text1"/>
          <w:lang w:val="en-IN"/>
        </w:rPr>
        <w:t xml:space="preserve">width </w:t>
      </w:r>
      <w:r w:rsidRPr="0009420F">
        <w:rPr>
          <w:b/>
          <w:bCs/>
          <w:color w:val="000000" w:themeColor="text1"/>
          <w:lang w:val="en-IN"/>
        </w:rPr>
        <w:t>=</w:t>
      </w:r>
      <w:r w:rsidRPr="0009420F">
        <w:rPr>
          <w:color w:val="000000" w:themeColor="text1"/>
          <w:lang w:val="en-IN"/>
        </w:rPr>
        <w:t xml:space="preserve"> 0.35</w:t>
      </w:r>
    </w:p>
    <w:p w14:paraId="08290A86" w14:textId="77777777" w:rsidR="0009420F" w:rsidRPr="0009420F" w:rsidRDefault="0009420F" w:rsidP="0009420F">
      <w:pPr>
        <w:rPr>
          <w:color w:val="000000" w:themeColor="text1"/>
          <w:lang w:val="en-IN"/>
        </w:rPr>
      </w:pPr>
      <w:r w:rsidRPr="0009420F">
        <w:rPr>
          <w:color w:val="000000" w:themeColor="text1"/>
          <w:lang w:val="en-IN"/>
        </w:rPr>
        <w:t>ax</w:t>
      </w:r>
      <w:r w:rsidRPr="0009420F">
        <w:rPr>
          <w:b/>
          <w:bCs/>
          <w:color w:val="000000" w:themeColor="text1"/>
          <w:lang w:val="en-IN"/>
        </w:rPr>
        <w:t>.</w:t>
      </w:r>
      <w:r w:rsidRPr="0009420F">
        <w:rPr>
          <w:color w:val="000000" w:themeColor="text1"/>
          <w:lang w:val="en-IN"/>
        </w:rPr>
        <w:t xml:space="preserve">bar(x </w:t>
      </w:r>
      <w:r w:rsidRPr="0009420F">
        <w:rPr>
          <w:b/>
          <w:bCs/>
          <w:color w:val="000000" w:themeColor="text1"/>
          <w:lang w:val="en-IN"/>
        </w:rPr>
        <w:t>-</w:t>
      </w:r>
      <w:r w:rsidRPr="0009420F">
        <w:rPr>
          <w:color w:val="000000" w:themeColor="text1"/>
          <w:lang w:val="en-IN"/>
        </w:rPr>
        <w:t xml:space="preserve"> width</w:t>
      </w:r>
      <w:r w:rsidRPr="0009420F">
        <w:rPr>
          <w:b/>
          <w:bCs/>
          <w:color w:val="000000" w:themeColor="text1"/>
          <w:lang w:val="en-IN"/>
        </w:rPr>
        <w:t>/</w:t>
      </w:r>
      <w:r w:rsidRPr="0009420F">
        <w:rPr>
          <w:color w:val="000000" w:themeColor="text1"/>
          <w:lang w:val="en-IN"/>
        </w:rPr>
        <w:t>2, roc_auc_scores, width, label</w:t>
      </w:r>
      <w:r w:rsidRPr="0009420F">
        <w:rPr>
          <w:b/>
          <w:bCs/>
          <w:color w:val="000000" w:themeColor="text1"/>
          <w:lang w:val="en-IN"/>
        </w:rPr>
        <w:t>=</w:t>
      </w:r>
      <w:r w:rsidRPr="0009420F">
        <w:rPr>
          <w:color w:val="000000" w:themeColor="text1"/>
          <w:lang w:val="en-IN"/>
        </w:rPr>
        <w:t>'ROC AUC', color</w:t>
      </w:r>
      <w:r w:rsidRPr="0009420F">
        <w:rPr>
          <w:b/>
          <w:bCs/>
          <w:color w:val="000000" w:themeColor="text1"/>
          <w:lang w:val="en-IN"/>
        </w:rPr>
        <w:t>=</w:t>
      </w:r>
      <w:r w:rsidRPr="0009420F">
        <w:rPr>
          <w:color w:val="000000" w:themeColor="text1"/>
          <w:lang w:val="en-IN"/>
        </w:rPr>
        <w:t>'skyblue')</w:t>
      </w:r>
    </w:p>
    <w:p w14:paraId="29856C68" w14:textId="77777777" w:rsidR="0009420F" w:rsidRPr="0009420F" w:rsidRDefault="0009420F" w:rsidP="0009420F">
      <w:pPr>
        <w:rPr>
          <w:color w:val="000000" w:themeColor="text1"/>
          <w:lang w:val="en-IN"/>
        </w:rPr>
      </w:pPr>
      <w:r w:rsidRPr="0009420F">
        <w:rPr>
          <w:color w:val="000000" w:themeColor="text1"/>
          <w:lang w:val="en-IN"/>
        </w:rPr>
        <w:t>ax</w:t>
      </w:r>
      <w:r w:rsidRPr="0009420F">
        <w:rPr>
          <w:b/>
          <w:bCs/>
          <w:color w:val="000000" w:themeColor="text1"/>
          <w:lang w:val="en-IN"/>
        </w:rPr>
        <w:t>.</w:t>
      </w:r>
      <w:r w:rsidRPr="0009420F">
        <w:rPr>
          <w:color w:val="000000" w:themeColor="text1"/>
          <w:lang w:val="en-IN"/>
        </w:rPr>
        <w:t xml:space="preserve">bar(x </w:t>
      </w:r>
      <w:r w:rsidRPr="0009420F">
        <w:rPr>
          <w:b/>
          <w:bCs/>
          <w:color w:val="000000" w:themeColor="text1"/>
          <w:lang w:val="en-IN"/>
        </w:rPr>
        <w:t>+</w:t>
      </w:r>
      <w:r w:rsidRPr="0009420F">
        <w:rPr>
          <w:color w:val="000000" w:themeColor="text1"/>
          <w:lang w:val="en-IN"/>
        </w:rPr>
        <w:t xml:space="preserve"> width</w:t>
      </w:r>
      <w:r w:rsidRPr="0009420F">
        <w:rPr>
          <w:b/>
          <w:bCs/>
          <w:color w:val="000000" w:themeColor="text1"/>
          <w:lang w:val="en-IN"/>
        </w:rPr>
        <w:t>/</w:t>
      </w:r>
      <w:r w:rsidRPr="0009420F">
        <w:rPr>
          <w:color w:val="000000" w:themeColor="text1"/>
          <w:lang w:val="en-IN"/>
        </w:rPr>
        <w:t>2, f1_scores, width, label</w:t>
      </w:r>
      <w:r w:rsidRPr="0009420F">
        <w:rPr>
          <w:b/>
          <w:bCs/>
          <w:color w:val="000000" w:themeColor="text1"/>
          <w:lang w:val="en-IN"/>
        </w:rPr>
        <w:t>=</w:t>
      </w:r>
      <w:r w:rsidRPr="0009420F">
        <w:rPr>
          <w:color w:val="000000" w:themeColor="text1"/>
          <w:lang w:val="en-IN"/>
        </w:rPr>
        <w:t>'F1 Score', color</w:t>
      </w:r>
      <w:r w:rsidRPr="0009420F">
        <w:rPr>
          <w:b/>
          <w:bCs/>
          <w:color w:val="000000" w:themeColor="text1"/>
          <w:lang w:val="en-IN"/>
        </w:rPr>
        <w:t>=</w:t>
      </w:r>
      <w:r w:rsidRPr="0009420F">
        <w:rPr>
          <w:color w:val="000000" w:themeColor="text1"/>
          <w:lang w:val="en-IN"/>
        </w:rPr>
        <w:t>'lightcoral')</w:t>
      </w:r>
    </w:p>
    <w:p w14:paraId="7E9C8E52" w14:textId="77777777" w:rsidR="0009420F" w:rsidRPr="0009420F" w:rsidRDefault="0009420F" w:rsidP="0009420F">
      <w:pPr>
        <w:rPr>
          <w:color w:val="000000" w:themeColor="text1"/>
          <w:lang w:val="en-IN"/>
        </w:rPr>
      </w:pPr>
      <w:r w:rsidRPr="0009420F">
        <w:rPr>
          <w:color w:val="000000" w:themeColor="text1"/>
          <w:lang w:val="en-IN"/>
        </w:rPr>
        <w:t>ax</w:t>
      </w:r>
      <w:r w:rsidRPr="0009420F">
        <w:rPr>
          <w:b/>
          <w:bCs/>
          <w:color w:val="000000" w:themeColor="text1"/>
          <w:lang w:val="en-IN"/>
        </w:rPr>
        <w:t>.</w:t>
      </w:r>
      <w:r w:rsidRPr="0009420F">
        <w:rPr>
          <w:color w:val="000000" w:themeColor="text1"/>
          <w:lang w:val="en-IN"/>
        </w:rPr>
        <w:t>set_xlabel('Models')</w:t>
      </w:r>
    </w:p>
    <w:p w14:paraId="570CD700" w14:textId="77777777" w:rsidR="0009420F" w:rsidRPr="0009420F" w:rsidRDefault="0009420F" w:rsidP="0009420F">
      <w:pPr>
        <w:rPr>
          <w:color w:val="000000" w:themeColor="text1"/>
          <w:lang w:val="en-IN"/>
        </w:rPr>
      </w:pPr>
      <w:r w:rsidRPr="0009420F">
        <w:rPr>
          <w:color w:val="000000" w:themeColor="text1"/>
          <w:lang w:val="en-IN"/>
        </w:rPr>
        <w:t>ax</w:t>
      </w:r>
      <w:r w:rsidRPr="0009420F">
        <w:rPr>
          <w:b/>
          <w:bCs/>
          <w:color w:val="000000" w:themeColor="text1"/>
          <w:lang w:val="en-IN"/>
        </w:rPr>
        <w:t>.</w:t>
      </w:r>
      <w:r w:rsidRPr="0009420F">
        <w:rPr>
          <w:color w:val="000000" w:themeColor="text1"/>
          <w:lang w:val="en-IN"/>
        </w:rPr>
        <w:t>set_ylabel('Scores')</w:t>
      </w:r>
    </w:p>
    <w:p w14:paraId="22A0F48B" w14:textId="77777777" w:rsidR="0009420F" w:rsidRPr="0009420F" w:rsidRDefault="0009420F" w:rsidP="0009420F">
      <w:pPr>
        <w:rPr>
          <w:color w:val="000000" w:themeColor="text1"/>
          <w:lang w:val="en-IN"/>
        </w:rPr>
      </w:pPr>
      <w:r w:rsidRPr="0009420F">
        <w:rPr>
          <w:color w:val="000000" w:themeColor="text1"/>
          <w:lang w:val="en-IN"/>
        </w:rPr>
        <w:t>ax</w:t>
      </w:r>
      <w:r w:rsidRPr="0009420F">
        <w:rPr>
          <w:b/>
          <w:bCs/>
          <w:color w:val="000000" w:themeColor="text1"/>
          <w:lang w:val="en-IN"/>
        </w:rPr>
        <w:t>.</w:t>
      </w:r>
      <w:r w:rsidRPr="0009420F">
        <w:rPr>
          <w:color w:val="000000" w:themeColor="text1"/>
          <w:lang w:val="en-IN"/>
        </w:rPr>
        <w:t>set_title('Model Performance Comparison')</w:t>
      </w:r>
    </w:p>
    <w:p w14:paraId="13D22E4C" w14:textId="77777777" w:rsidR="0009420F" w:rsidRPr="0009420F" w:rsidRDefault="0009420F" w:rsidP="0009420F">
      <w:pPr>
        <w:rPr>
          <w:color w:val="000000" w:themeColor="text1"/>
          <w:lang w:val="en-IN"/>
        </w:rPr>
      </w:pPr>
      <w:r w:rsidRPr="0009420F">
        <w:rPr>
          <w:color w:val="000000" w:themeColor="text1"/>
          <w:lang w:val="en-IN"/>
        </w:rPr>
        <w:t>ax</w:t>
      </w:r>
      <w:r w:rsidRPr="0009420F">
        <w:rPr>
          <w:b/>
          <w:bCs/>
          <w:color w:val="000000" w:themeColor="text1"/>
          <w:lang w:val="en-IN"/>
        </w:rPr>
        <w:t>.</w:t>
      </w:r>
      <w:r w:rsidRPr="0009420F">
        <w:rPr>
          <w:color w:val="000000" w:themeColor="text1"/>
          <w:lang w:val="en-IN"/>
        </w:rPr>
        <w:t>set_xticks(x)</w:t>
      </w:r>
    </w:p>
    <w:p w14:paraId="0146DD20" w14:textId="77777777" w:rsidR="0009420F" w:rsidRPr="0009420F" w:rsidRDefault="0009420F" w:rsidP="0009420F">
      <w:pPr>
        <w:rPr>
          <w:color w:val="000000" w:themeColor="text1"/>
          <w:lang w:val="en-IN"/>
        </w:rPr>
      </w:pPr>
      <w:r w:rsidRPr="0009420F">
        <w:rPr>
          <w:color w:val="000000" w:themeColor="text1"/>
          <w:lang w:val="en-IN"/>
        </w:rPr>
        <w:t>ax</w:t>
      </w:r>
      <w:r w:rsidRPr="0009420F">
        <w:rPr>
          <w:b/>
          <w:bCs/>
          <w:color w:val="000000" w:themeColor="text1"/>
          <w:lang w:val="en-IN"/>
        </w:rPr>
        <w:t>.</w:t>
      </w:r>
      <w:r w:rsidRPr="0009420F">
        <w:rPr>
          <w:color w:val="000000" w:themeColor="text1"/>
          <w:lang w:val="en-IN"/>
        </w:rPr>
        <w:t>set_xticklabels(model_names, rotation</w:t>
      </w:r>
      <w:r w:rsidRPr="0009420F">
        <w:rPr>
          <w:b/>
          <w:bCs/>
          <w:color w:val="000000" w:themeColor="text1"/>
          <w:lang w:val="en-IN"/>
        </w:rPr>
        <w:t>=</w:t>
      </w:r>
      <w:r w:rsidRPr="0009420F">
        <w:rPr>
          <w:color w:val="000000" w:themeColor="text1"/>
          <w:lang w:val="en-IN"/>
        </w:rPr>
        <w:t>45)</w:t>
      </w:r>
    </w:p>
    <w:p w14:paraId="169DBAFE" w14:textId="77777777" w:rsidR="0009420F" w:rsidRPr="0009420F" w:rsidRDefault="0009420F" w:rsidP="0009420F">
      <w:pPr>
        <w:rPr>
          <w:color w:val="000000" w:themeColor="text1"/>
          <w:lang w:val="en-IN"/>
        </w:rPr>
      </w:pPr>
      <w:r w:rsidRPr="0009420F">
        <w:rPr>
          <w:color w:val="000000" w:themeColor="text1"/>
          <w:lang w:val="en-IN"/>
        </w:rPr>
        <w:t>ax</w:t>
      </w:r>
      <w:r w:rsidRPr="0009420F">
        <w:rPr>
          <w:b/>
          <w:bCs/>
          <w:color w:val="000000" w:themeColor="text1"/>
          <w:lang w:val="en-IN"/>
        </w:rPr>
        <w:t>.</w:t>
      </w:r>
      <w:r w:rsidRPr="0009420F">
        <w:rPr>
          <w:color w:val="000000" w:themeColor="text1"/>
          <w:lang w:val="en-IN"/>
        </w:rPr>
        <w:t>legend()</w:t>
      </w:r>
    </w:p>
    <w:p w14:paraId="3C1B55C0" w14:textId="77777777" w:rsidR="0009420F" w:rsidRPr="0009420F" w:rsidRDefault="0009420F" w:rsidP="0009420F">
      <w:pPr>
        <w:rPr>
          <w:color w:val="000000" w:themeColor="text1"/>
          <w:lang w:val="en-IN"/>
        </w:rPr>
      </w:pPr>
      <w:r w:rsidRPr="0009420F">
        <w:rPr>
          <w:b/>
          <w:bCs/>
          <w:color w:val="000000" w:themeColor="text1"/>
          <w:lang w:val="en-IN"/>
        </w:rPr>
        <w:t>for</w:t>
      </w:r>
      <w:r w:rsidRPr="0009420F">
        <w:rPr>
          <w:color w:val="000000" w:themeColor="text1"/>
          <w:lang w:val="en-IN"/>
        </w:rPr>
        <w:t xml:space="preserve"> i, (roc, f1) </w:t>
      </w:r>
      <w:r w:rsidRPr="0009420F">
        <w:rPr>
          <w:b/>
          <w:bCs/>
          <w:color w:val="000000" w:themeColor="text1"/>
          <w:lang w:val="en-IN"/>
        </w:rPr>
        <w:t>in</w:t>
      </w:r>
      <w:r w:rsidRPr="0009420F">
        <w:rPr>
          <w:color w:val="000000" w:themeColor="text1"/>
          <w:lang w:val="en-IN"/>
        </w:rPr>
        <w:t xml:space="preserve"> enumerate(zip(roc_auc_scores, f1_scores)):</w:t>
      </w:r>
    </w:p>
    <w:p w14:paraId="7FB583EB" w14:textId="77777777" w:rsidR="0009420F" w:rsidRPr="0009420F" w:rsidRDefault="0009420F" w:rsidP="0009420F">
      <w:pPr>
        <w:rPr>
          <w:color w:val="000000" w:themeColor="text1"/>
          <w:lang w:val="en-IN"/>
        </w:rPr>
      </w:pPr>
      <w:r w:rsidRPr="0009420F">
        <w:rPr>
          <w:color w:val="000000" w:themeColor="text1"/>
          <w:lang w:val="en-IN"/>
        </w:rPr>
        <w:t xml:space="preserve">    ax</w:t>
      </w:r>
      <w:r w:rsidRPr="0009420F">
        <w:rPr>
          <w:b/>
          <w:bCs/>
          <w:color w:val="000000" w:themeColor="text1"/>
          <w:lang w:val="en-IN"/>
        </w:rPr>
        <w:t>.</w:t>
      </w:r>
      <w:r w:rsidRPr="0009420F">
        <w:rPr>
          <w:color w:val="000000" w:themeColor="text1"/>
          <w:lang w:val="en-IN"/>
        </w:rPr>
        <w:t xml:space="preserve">text(i </w:t>
      </w:r>
      <w:r w:rsidRPr="0009420F">
        <w:rPr>
          <w:b/>
          <w:bCs/>
          <w:color w:val="000000" w:themeColor="text1"/>
          <w:lang w:val="en-IN"/>
        </w:rPr>
        <w:t>-</w:t>
      </w:r>
      <w:r w:rsidRPr="0009420F">
        <w:rPr>
          <w:color w:val="000000" w:themeColor="text1"/>
          <w:lang w:val="en-IN"/>
        </w:rPr>
        <w:t xml:space="preserve"> width</w:t>
      </w:r>
      <w:r w:rsidRPr="0009420F">
        <w:rPr>
          <w:b/>
          <w:bCs/>
          <w:color w:val="000000" w:themeColor="text1"/>
          <w:lang w:val="en-IN"/>
        </w:rPr>
        <w:t>/</w:t>
      </w:r>
      <w:r w:rsidRPr="0009420F">
        <w:rPr>
          <w:color w:val="000000" w:themeColor="text1"/>
          <w:lang w:val="en-IN"/>
        </w:rPr>
        <w:t xml:space="preserve">2, roc </w:t>
      </w:r>
      <w:r w:rsidRPr="0009420F">
        <w:rPr>
          <w:b/>
          <w:bCs/>
          <w:color w:val="000000" w:themeColor="text1"/>
          <w:lang w:val="en-IN"/>
        </w:rPr>
        <w:t>+</w:t>
      </w:r>
      <w:r w:rsidRPr="0009420F">
        <w:rPr>
          <w:color w:val="000000" w:themeColor="text1"/>
          <w:lang w:val="en-IN"/>
        </w:rPr>
        <w:t xml:space="preserve"> 0.01, f'{roc:.3f}', ha</w:t>
      </w:r>
      <w:r w:rsidRPr="0009420F">
        <w:rPr>
          <w:b/>
          <w:bCs/>
          <w:color w:val="000000" w:themeColor="text1"/>
          <w:lang w:val="en-IN"/>
        </w:rPr>
        <w:t>=</w:t>
      </w:r>
      <w:r w:rsidRPr="0009420F">
        <w:rPr>
          <w:color w:val="000000" w:themeColor="text1"/>
          <w:lang w:val="en-IN"/>
        </w:rPr>
        <w:t>'center')</w:t>
      </w:r>
    </w:p>
    <w:p w14:paraId="7192DCBB" w14:textId="77777777" w:rsidR="0009420F" w:rsidRPr="0009420F" w:rsidRDefault="0009420F" w:rsidP="0009420F">
      <w:pPr>
        <w:rPr>
          <w:color w:val="000000" w:themeColor="text1"/>
          <w:lang w:val="en-IN"/>
        </w:rPr>
      </w:pPr>
      <w:r w:rsidRPr="0009420F">
        <w:rPr>
          <w:color w:val="000000" w:themeColor="text1"/>
          <w:lang w:val="en-IN"/>
        </w:rPr>
        <w:t xml:space="preserve">    ax</w:t>
      </w:r>
      <w:r w:rsidRPr="0009420F">
        <w:rPr>
          <w:b/>
          <w:bCs/>
          <w:color w:val="000000" w:themeColor="text1"/>
          <w:lang w:val="en-IN"/>
        </w:rPr>
        <w:t>.</w:t>
      </w:r>
      <w:r w:rsidRPr="0009420F">
        <w:rPr>
          <w:color w:val="000000" w:themeColor="text1"/>
          <w:lang w:val="en-IN"/>
        </w:rPr>
        <w:t xml:space="preserve">text(i </w:t>
      </w:r>
      <w:r w:rsidRPr="0009420F">
        <w:rPr>
          <w:b/>
          <w:bCs/>
          <w:color w:val="000000" w:themeColor="text1"/>
          <w:lang w:val="en-IN"/>
        </w:rPr>
        <w:t>+</w:t>
      </w:r>
      <w:r w:rsidRPr="0009420F">
        <w:rPr>
          <w:color w:val="000000" w:themeColor="text1"/>
          <w:lang w:val="en-IN"/>
        </w:rPr>
        <w:t xml:space="preserve"> width</w:t>
      </w:r>
      <w:r w:rsidRPr="0009420F">
        <w:rPr>
          <w:b/>
          <w:bCs/>
          <w:color w:val="000000" w:themeColor="text1"/>
          <w:lang w:val="en-IN"/>
        </w:rPr>
        <w:t>/</w:t>
      </w:r>
      <w:r w:rsidRPr="0009420F">
        <w:rPr>
          <w:color w:val="000000" w:themeColor="text1"/>
          <w:lang w:val="en-IN"/>
        </w:rPr>
        <w:t xml:space="preserve">2, f1 </w:t>
      </w:r>
      <w:r w:rsidRPr="0009420F">
        <w:rPr>
          <w:b/>
          <w:bCs/>
          <w:color w:val="000000" w:themeColor="text1"/>
          <w:lang w:val="en-IN"/>
        </w:rPr>
        <w:t>+</w:t>
      </w:r>
      <w:r w:rsidRPr="0009420F">
        <w:rPr>
          <w:color w:val="000000" w:themeColor="text1"/>
          <w:lang w:val="en-IN"/>
        </w:rPr>
        <w:t xml:space="preserve"> 0.01, f'{f1:.3f}', ha</w:t>
      </w:r>
      <w:r w:rsidRPr="0009420F">
        <w:rPr>
          <w:b/>
          <w:bCs/>
          <w:color w:val="000000" w:themeColor="text1"/>
          <w:lang w:val="en-IN"/>
        </w:rPr>
        <w:t>=</w:t>
      </w:r>
      <w:r w:rsidRPr="0009420F">
        <w:rPr>
          <w:color w:val="000000" w:themeColor="text1"/>
          <w:lang w:val="en-IN"/>
        </w:rPr>
        <w:t>'center')</w:t>
      </w:r>
    </w:p>
    <w:p w14:paraId="2A2AF6A2" w14:textId="77777777" w:rsidR="0009420F" w:rsidRPr="0009420F" w:rsidRDefault="0009420F" w:rsidP="0009420F">
      <w:pPr>
        <w:rPr>
          <w:color w:val="000000" w:themeColor="text1"/>
          <w:lang w:val="en-IN"/>
        </w:rPr>
      </w:pPr>
      <w:r w:rsidRPr="0009420F">
        <w:rPr>
          <w:color w:val="000000" w:themeColor="text1"/>
          <w:lang w:val="en-IN"/>
        </w:rPr>
        <w:t>plt</w:t>
      </w:r>
      <w:r w:rsidRPr="0009420F">
        <w:rPr>
          <w:b/>
          <w:bCs/>
          <w:color w:val="000000" w:themeColor="text1"/>
          <w:lang w:val="en-IN"/>
        </w:rPr>
        <w:t>.</w:t>
      </w:r>
      <w:r w:rsidRPr="0009420F">
        <w:rPr>
          <w:color w:val="000000" w:themeColor="text1"/>
          <w:lang w:val="en-IN"/>
        </w:rPr>
        <w:t>tight_layout()</w:t>
      </w:r>
    </w:p>
    <w:p w14:paraId="4D4472B4" w14:textId="77777777" w:rsidR="0009420F" w:rsidRPr="0009420F" w:rsidRDefault="0009420F" w:rsidP="0009420F">
      <w:pPr>
        <w:rPr>
          <w:color w:val="000000" w:themeColor="text1"/>
          <w:lang w:val="en-IN"/>
        </w:rPr>
      </w:pPr>
      <w:r w:rsidRPr="0009420F">
        <w:rPr>
          <w:color w:val="000000" w:themeColor="text1"/>
          <w:lang w:val="en-IN"/>
        </w:rPr>
        <w:t>plt</w:t>
      </w:r>
      <w:r w:rsidRPr="0009420F">
        <w:rPr>
          <w:b/>
          <w:bCs/>
          <w:color w:val="000000" w:themeColor="text1"/>
          <w:lang w:val="en-IN"/>
        </w:rPr>
        <w:t>.</w:t>
      </w:r>
      <w:r w:rsidRPr="0009420F">
        <w:rPr>
          <w:color w:val="000000" w:themeColor="text1"/>
          <w:lang w:val="en-IN"/>
        </w:rPr>
        <w:t>show()</w:t>
      </w:r>
    </w:p>
    <w:p w14:paraId="49E30869" w14:textId="77777777" w:rsidR="00803CB0" w:rsidRPr="00803CB0" w:rsidRDefault="00803CB0" w:rsidP="00803CB0">
      <w:pPr>
        <w:rPr>
          <w:b/>
          <w:bCs/>
          <w:color w:val="000000" w:themeColor="text1"/>
          <w:sz w:val="24"/>
          <w:szCs w:val="24"/>
          <w:lang w:val="en-IN"/>
        </w:rPr>
      </w:pPr>
      <w:r w:rsidRPr="00803CB0">
        <w:rPr>
          <w:b/>
          <w:bCs/>
          <w:color w:val="000000" w:themeColor="text1"/>
          <w:sz w:val="24"/>
          <w:szCs w:val="24"/>
          <w:lang w:val="en-IN"/>
        </w:rPr>
        <w:t xml:space="preserve">Output: </w:t>
      </w:r>
    </w:p>
    <w:p w14:paraId="05482637" w14:textId="541C8A64" w:rsidR="00EC027F" w:rsidRPr="000723C3" w:rsidRDefault="00EC027F" w:rsidP="00350323">
      <w:pPr>
        <w:rPr>
          <w:color w:val="000000" w:themeColor="text1"/>
          <w:lang w:val="en-IN"/>
        </w:rPr>
      </w:pPr>
    </w:p>
    <w:p w14:paraId="0E47B95C" w14:textId="5F60D744" w:rsidR="00EC027F" w:rsidRPr="000723C3" w:rsidRDefault="00F73417" w:rsidP="00F73417">
      <w:pPr>
        <w:jc w:val="center"/>
        <w:rPr>
          <w:color w:val="000000" w:themeColor="text1"/>
          <w:lang w:val="en-IN"/>
        </w:rPr>
      </w:pPr>
      <w:r>
        <w:rPr>
          <w:noProof/>
        </w:rPr>
        <w:lastRenderedPageBreak/>
        <w:drawing>
          <wp:inline distT="0" distB="0" distL="0" distR="0" wp14:anchorId="262EE527" wp14:editId="36D54C5C">
            <wp:extent cx="5600700" cy="3588748"/>
            <wp:effectExtent l="0" t="0" r="0" b="0"/>
            <wp:docPr id="962308336" name="Picture 1"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308336" name="Picture 1" descr="A graph of different colored bars&#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5314" cy="3604520"/>
                    </a:xfrm>
                    <a:prstGeom prst="rect">
                      <a:avLst/>
                    </a:prstGeom>
                    <a:noFill/>
                    <a:ln>
                      <a:noFill/>
                    </a:ln>
                  </pic:spPr>
                </pic:pic>
              </a:graphicData>
            </a:graphic>
          </wp:inline>
        </w:drawing>
      </w:r>
    </w:p>
    <w:p w14:paraId="3CC883DB" w14:textId="4BE7520E" w:rsidR="00EC027F" w:rsidRPr="000723C3" w:rsidRDefault="00EC027F" w:rsidP="00350323">
      <w:pPr>
        <w:rPr>
          <w:color w:val="000000" w:themeColor="text1"/>
          <w:lang w:val="en-IN"/>
        </w:rPr>
      </w:pPr>
    </w:p>
    <w:p w14:paraId="01776CC9" w14:textId="4874F7A3" w:rsidR="009F6C14" w:rsidRDefault="009F6C14" w:rsidP="009F6C14">
      <w:pPr>
        <w:rPr>
          <w:b/>
          <w:bCs/>
          <w:color w:val="000000" w:themeColor="text1"/>
          <w:sz w:val="28"/>
          <w:szCs w:val="28"/>
          <w:lang w:val="en-IN"/>
        </w:rPr>
      </w:pPr>
      <w:r w:rsidRPr="009F6C14">
        <w:rPr>
          <w:b/>
          <w:bCs/>
          <w:color w:val="000000" w:themeColor="text1"/>
          <w:sz w:val="28"/>
          <w:szCs w:val="28"/>
          <w:lang w:val="en-IN"/>
        </w:rPr>
        <w:t>Appendix A.</w:t>
      </w:r>
      <w:r w:rsidR="00B10C09">
        <w:rPr>
          <w:b/>
          <w:bCs/>
          <w:color w:val="000000" w:themeColor="text1"/>
          <w:sz w:val="28"/>
          <w:szCs w:val="28"/>
          <w:lang w:val="en-IN"/>
        </w:rPr>
        <w:t>6</w:t>
      </w:r>
      <w:r w:rsidRPr="009F6C14">
        <w:rPr>
          <w:b/>
          <w:bCs/>
          <w:color w:val="000000" w:themeColor="text1"/>
          <w:sz w:val="28"/>
          <w:szCs w:val="28"/>
          <w:lang w:val="en-IN"/>
        </w:rPr>
        <w:t>: Make Final Predictions</w:t>
      </w:r>
    </w:p>
    <w:p w14:paraId="7D623A62" w14:textId="77777777" w:rsidR="00803CB0" w:rsidRPr="009F6C14" w:rsidRDefault="00803CB0" w:rsidP="009F6C14">
      <w:pPr>
        <w:rPr>
          <w:b/>
          <w:bCs/>
          <w:color w:val="000000" w:themeColor="text1"/>
          <w:sz w:val="28"/>
          <w:szCs w:val="28"/>
          <w:lang w:val="en-IN"/>
        </w:rPr>
      </w:pPr>
    </w:p>
    <w:p w14:paraId="2974CB1A" w14:textId="6ADBE2AC" w:rsidR="009F6C14" w:rsidRPr="009F6C14" w:rsidRDefault="009F6C14" w:rsidP="009F6C14">
      <w:pPr>
        <w:rPr>
          <w:color w:val="000000" w:themeColor="text1"/>
          <w:lang w:val="en-IN"/>
        </w:rPr>
      </w:pPr>
      <w:r w:rsidRPr="009F6C14">
        <w:rPr>
          <w:color w:val="000000" w:themeColor="text1"/>
        </w:rPr>
        <w:t>Select the best model based on ROC-AUC and predict on the test set.</w:t>
      </w:r>
      <w:r w:rsidRPr="009F6C14">
        <w:rPr>
          <w:color w:val="000000" w:themeColor="text1"/>
          <w:lang w:val="en-IN"/>
        </w:rPr>
        <w:t># Select best model based on ROC-AUC</w:t>
      </w:r>
      <w:r>
        <w:rPr>
          <w:color w:val="000000" w:themeColor="text1"/>
          <w:lang w:val="en-IN"/>
        </w:rPr>
        <w:t xml:space="preserve"> using the following code.</w:t>
      </w:r>
    </w:p>
    <w:p w14:paraId="49660DD8" w14:textId="77777777" w:rsidR="00803CB0" w:rsidRPr="00CB5556" w:rsidRDefault="00803CB0" w:rsidP="00803CB0">
      <w:pPr>
        <w:rPr>
          <w:b/>
          <w:bCs/>
          <w:color w:val="000000" w:themeColor="text1"/>
          <w:sz w:val="28"/>
          <w:szCs w:val="28"/>
          <w:lang w:val="en-IN"/>
        </w:rPr>
      </w:pPr>
      <w:r>
        <w:rPr>
          <w:b/>
          <w:bCs/>
          <w:color w:val="000000" w:themeColor="text1"/>
          <w:sz w:val="28"/>
          <w:szCs w:val="28"/>
          <w:lang w:val="en-IN"/>
        </w:rPr>
        <w:t>Code:</w:t>
      </w:r>
    </w:p>
    <w:p w14:paraId="00A07380" w14:textId="77777777" w:rsidR="009F6C14" w:rsidRPr="009F6C14" w:rsidRDefault="009F6C14" w:rsidP="009F6C14">
      <w:pPr>
        <w:rPr>
          <w:color w:val="000000" w:themeColor="text1"/>
          <w:lang w:val="en-IN"/>
        </w:rPr>
      </w:pPr>
      <w:r w:rsidRPr="009F6C14">
        <w:rPr>
          <w:color w:val="000000" w:themeColor="text1"/>
          <w:lang w:val="en-IN"/>
        </w:rPr>
        <w:t>best_model_name = max(results, key=lambda x: results[x]['roc_auc'])</w:t>
      </w:r>
    </w:p>
    <w:p w14:paraId="267B9AD1" w14:textId="77777777" w:rsidR="009F6C14" w:rsidRPr="009F6C14" w:rsidRDefault="009F6C14" w:rsidP="009F6C14">
      <w:pPr>
        <w:rPr>
          <w:color w:val="000000" w:themeColor="text1"/>
          <w:lang w:val="en-IN"/>
        </w:rPr>
      </w:pPr>
      <w:r w:rsidRPr="009F6C14">
        <w:rPr>
          <w:color w:val="000000" w:themeColor="text1"/>
          <w:lang w:val="en-IN"/>
        </w:rPr>
        <w:t>best_model = best_models[best_model_name]</w:t>
      </w:r>
    </w:p>
    <w:p w14:paraId="6EEF08EF" w14:textId="77777777" w:rsidR="009F6C14" w:rsidRPr="009F6C14" w:rsidRDefault="009F6C14" w:rsidP="009F6C14">
      <w:pPr>
        <w:rPr>
          <w:color w:val="000000" w:themeColor="text1"/>
          <w:lang w:val="en-IN"/>
        </w:rPr>
      </w:pPr>
      <w:r w:rsidRPr="009F6C14">
        <w:rPr>
          <w:color w:val="000000" w:themeColor="text1"/>
          <w:lang w:val="en-IN"/>
        </w:rPr>
        <w:t>print(f"Best model: {best_model_name} (ROC AUC: {results[best_model_name]['roc_auc']:.4f})")</w:t>
      </w:r>
    </w:p>
    <w:p w14:paraId="6336A954" w14:textId="77777777" w:rsidR="009F6C14" w:rsidRPr="009F6C14" w:rsidRDefault="009F6C14" w:rsidP="009F6C14">
      <w:pPr>
        <w:rPr>
          <w:color w:val="000000" w:themeColor="text1"/>
          <w:lang w:val="en-IN"/>
        </w:rPr>
      </w:pPr>
    </w:p>
    <w:p w14:paraId="430ADE59" w14:textId="77777777" w:rsidR="009F6C14" w:rsidRPr="009F6C14" w:rsidRDefault="009F6C14" w:rsidP="009F6C14">
      <w:pPr>
        <w:rPr>
          <w:color w:val="000000" w:themeColor="text1"/>
          <w:lang w:val="en-IN"/>
        </w:rPr>
      </w:pPr>
      <w:r w:rsidRPr="009F6C14">
        <w:rPr>
          <w:i/>
          <w:iCs/>
          <w:color w:val="000000" w:themeColor="text1"/>
          <w:lang w:val="en-IN"/>
        </w:rPr>
        <w:t># Make predictions</w:t>
      </w:r>
    </w:p>
    <w:p w14:paraId="1300C637" w14:textId="77777777" w:rsidR="009F6C14" w:rsidRPr="009F6C14" w:rsidRDefault="009F6C14" w:rsidP="009F6C14">
      <w:pPr>
        <w:rPr>
          <w:color w:val="000000" w:themeColor="text1"/>
          <w:lang w:val="en-IN"/>
        </w:rPr>
      </w:pPr>
      <w:r w:rsidRPr="009F6C14">
        <w:rPr>
          <w:color w:val="000000" w:themeColor="text1"/>
          <w:lang w:val="en-IN"/>
        </w:rPr>
        <w:t>predictions = best_model.predict(X_test_scaled)</w:t>
      </w:r>
    </w:p>
    <w:p w14:paraId="1FC0E334" w14:textId="77777777" w:rsidR="009F6C14" w:rsidRPr="009F6C14" w:rsidRDefault="009F6C14" w:rsidP="009F6C14">
      <w:pPr>
        <w:rPr>
          <w:color w:val="000000" w:themeColor="text1"/>
          <w:lang w:val="en-IN"/>
        </w:rPr>
      </w:pPr>
      <w:r w:rsidRPr="009F6C14">
        <w:rPr>
          <w:color w:val="000000" w:themeColor="text1"/>
          <w:lang w:val="en-IN"/>
        </w:rPr>
        <w:t>probabilities = best_model.predict_proba(X_test_scaled)[:, 1]</w:t>
      </w:r>
    </w:p>
    <w:p w14:paraId="45D916B6" w14:textId="77777777" w:rsidR="009F6C14" w:rsidRPr="009F6C14" w:rsidRDefault="009F6C14" w:rsidP="009F6C14">
      <w:pPr>
        <w:rPr>
          <w:color w:val="000000" w:themeColor="text1"/>
          <w:lang w:val="en-IN"/>
        </w:rPr>
      </w:pPr>
      <w:r w:rsidRPr="009F6C14">
        <w:rPr>
          <w:color w:val="000000" w:themeColor="text1"/>
          <w:lang w:val="en-IN"/>
        </w:rPr>
        <w:t>print(f"Generated {len(predictions)} predictions")</w:t>
      </w:r>
    </w:p>
    <w:p w14:paraId="34490F45" w14:textId="77777777" w:rsidR="009F6C14" w:rsidRPr="009F6C14" w:rsidRDefault="009F6C14" w:rsidP="009F6C14">
      <w:pPr>
        <w:rPr>
          <w:color w:val="000000" w:themeColor="text1"/>
          <w:lang w:val="en-IN"/>
        </w:rPr>
      </w:pPr>
      <w:r w:rsidRPr="009F6C14">
        <w:rPr>
          <w:color w:val="000000" w:themeColor="text1"/>
          <w:lang w:val="en-IN"/>
        </w:rPr>
        <w:lastRenderedPageBreak/>
        <w:t>print(f"Default rate: {(predictions == 1).mean():.4f}")</w:t>
      </w:r>
    </w:p>
    <w:p w14:paraId="71DBAB05" w14:textId="77777777" w:rsidR="009F6C14" w:rsidRPr="009F6C14" w:rsidRDefault="009F6C14" w:rsidP="009F6C14">
      <w:pPr>
        <w:rPr>
          <w:color w:val="000000" w:themeColor="text1"/>
          <w:lang w:val="en-IN"/>
        </w:rPr>
      </w:pPr>
    </w:p>
    <w:p w14:paraId="133CE0AC" w14:textId="77777777" w:rsidR="009F6C14" w:rsidRPr="009F6C14" w:rsidRDefault="009F6C14" w:rsidP="009F6C14">
      <w:pPr>
        <w:rPr>
          <w:color w:val="000000" w:themeColor="text1"/>
          <w:lang w:val="en-IN"/>
        </w:rPr>
      </w:pPr>
      <w:r w:rsidRPr="009F6C14">
        <w:rPr>
          <w:i/>
          <w:iCs/>
          <w:color w:val="000000" w:themeColor="text1"/>
          <w:lang w:val="en-IN"/>
        </w:rPr>
        <w:t># Save predictions</w:t>
      </w:r>
    </w:p>
    <w:p w14:paraId="2183D1B8" w14:textId="77777777" w:rsidR="009F6C14" w:rsidRPr="009F6C14" w:rsidRDefault="009F6C14" w:rsidP="009F6C14">
      <w:pPr>
        <w:rPr>
          <w:color w:val="000000" w:themeColor="text1"/>
          <w:lang w:val="en-IN"/>
        </w:rPr>
      </w:pPr>
      <w:r w:rsidRPr="009F6C14">
        <w:rPr>
          <w:color w:val="000000" w:themeColor="text1"/>
          <w:lang w:val="en-IN"/>
        </w:rPr>
        <w:t>output = pd.DataFrame({'Prediction': predictions, 'Probability': probabilities})</w:t>
      </w:r>
    </w:p>
    <w:p w14:paraId="59115243" w14:textId="77777777" w:rsidR="009F6C14" w:rsidRPr="009F6C14" w:rsidRDefault="009F6C14" w:rsidP="009F6C14">
      <w:pPr>
        <w:rPr>
          <w:color w:val="000000" w:themeColor="text1"/>
          <w:lang w:val="en-IN"/>
        </w:rPr>
      </w:pPr>
      <w:r w:rsidRPr="009F6C14">
        <w:rPr>
          <w:color w:val="000000" w:themeColor="text1"/>
          <w:lang w:val="en-IN"/>
        </w:rPr>
        <w:t>output.to_csv('test_predictions.csv', index=False)</w:t>
      </w:r>
    </w:p>
    <w:p w14:paraId="088DCD0E" w14:textId="77777777" w:rsidR="009F6C14" w:rsidRPr="009F6C14" w:rsidRDefault="009F6C14" w:rsidP="009F6C14">
      <w:pPr>
        <w:rPr>
          <w:color w:val="000000" w:themeColor="text1"/>
          <w:lang w:val="en-IN"/>
        </w:rPr>
      </w:pPr>
      <w:r w:rsidRPr="009F6C14">
        <w:rPr>
          <w:color w:val="000000" w:themeColor="text1"/>
          <w:lang w:val="en-IN"/>
        </w:rPr>
        <w:t>print("Predictions saved to 'test_predictions.csv'")</w:t>
      </w:r>
    </w:p>
    <w:p w14:paraId="76F9AFC8" w14:textId="26BD5274" w:rsidR="009F6C14" w:rsidRPr="00803CB0" w:rsidRDefault="009F6C14" w:rsidP="009F6C14">
      <w:pPr>
        <w:rPr>
          <w:b/>
          <w:bCs/>
          <w:color w:val="000000" w:themeColor="text1"/>
          <w:sz w:val="24"/>
          <w:szCs w:val="24"/>
          <w:lang w:val="en-IN"/>
        </w:rPr>
      </w:pPr>
      <w:r w:rsidRPr="00803CB0">
        <w:rPr>
          <w:b/>
          <w:bCs/>
          <w:color w:val="000000" w:themeColor="text1"/>
          <w:sz w:val="24"/>
          <w:szCs w:val="24"/>
          <w:lang w:val="en-IN"/>
        </w:rPr>
        <w:t xml:space="preserve">Output: </w:t>
      </w:r>
    </w:p>
    <w:p w14:paraId="57DB64A0" w14:textId="77777777" w:rsidR="009F6C14" w:rsidRPr="009F6C14" w:rsidRDefault="009F6C14" w:rsidP="009F6C14">
      <w:pPr>
        <w:ind w:left="720"/>
        <w:rPr>
          <w:color w:val="000000" w:themeColor="text1"/>
          <w:lang w:val="en-IN"/>
        </w:rPr>
      </w:pPr>
      <w:r w:rsidRPr="009F6C14">
        <w:rPr>
          <w:color w:val="000000" w:themeColor="text1"/>
          <w:lang w:val="en-IN"/>
        </w:rPr>
        <w:t>Best model: RandomForest (ROC AUC: 0.9633)</w:t>
      </w:r>
    </w:p>
    <w:p w14:paraId="16B03561" w14:textId="77777777" w:rsidR="009F6C14" w:rsidRPr="009F6C14" w:rsidRDefault="009F6C14" w:rsidP="009F6C14">
      <w:pPr>
        <w:ind w:left="720"/>
        <w:rPr>
          <w:color w:val="000000" w:themeColor="text1"/>
          <w:lang w:val="en-IN"/>
        </w:rPr>
      </w:pPr>
      <w:r w:rsidRPr="009F6C14">
        <w:rPr>
          <w:color w:val="000000" w:themeColor="text1"/>
          <w:lang w:val="en-IN"/>
        </w:rPr>
        <w:t>Generated 33000 predictions</w:t>
      </w:r>
    </w:p>
    <w:p w14:paraId="00FC8942" w14:textId="77777777" w:rsidR="009F6C14" w:rsidRPr="009F6C14" w:rsidRDefault="009F6C14" w:rsidP="009F6C14">
      <w:pPr>
        <w:ind w:left="720"/>
        <w:rPr>
          <w:color w:val="000000" w:themeColor="text1"/>
          <w:lang w:val="en-IN"/>
        </w:rPr>
      </w:pPr>
      <w:r w:rsidRPr="009F6C14">
        <w:rPr>
          <w:color w:val="000000" w:themeColor="text1"/>
          <w:lang w:val="en-IN"/>
        </w:rPr>
        <w:t>Default rate: 0.2061</w:t>
      </w:r>
    </w:p>
    <w:p w14:paraId="732A533C" w14:textId="77777777" w:rsidR="009F6C14" w:rsidRPr="009F6C14" w:rsidRDefault="009F6C14" w:rsidP="009F6C14">
      <w:pPr>
        <w:ind w:left="720"/>
        <w:rPr>
          <w:color w:val="000000" w:themeColor="text1"/>
          <w:lang w:val="en-IN"/>
        </w:rPr>
      </w:pPr>
      <w:r w:rsidRPr="009F6C14">
        <w:rPr>
          <w:color w:val="000000" w:themeColor="text1"/>
          <w:lang w:val="en-IN"/>
        </w:rPr>
        <w:t>Predictions saved to 'test_predictions.csv'</w:t>
      </w:r>
    </w:p>
    <w:p w14:paraId="4FFFA147" w14:textId="77777777" w:rsidR="009F6C14" w:rsidRDefault="009F6C14" w:rsidP="009F6C14">
      <w:pPr>
        <w:rPr>
          <w:b/>
          <w:bCs/>
          <w:color w:val="000000" w:themeColor="text1"/>
          <w:sz w:val="28"/>
          <w:szCs w:val="28"/>
          <w:lang w:val="en-IN"/>
        </w:rPr>
      </w:pPr>
    </w:p>
    <w:p w14:paraId="0DF81A58" w14:textId="08B354FC" w:rsidR="009F6C14" w:rsidRDefault="009F6C14" w:rsidP="009F6C14">
      <w:pPr>
        <w:rPr>
          <w:b/>
          <w:bCs/>
          <w:color w:val="000000" w:themeColor="text1"/>
          <w:sz w:val="28"/>
          <w:szCs w:val="28"/>
          <w:lang w:val="en-IN"/>
        </w:rPr>
      </w:pPr>
      <w:r w:rsidRPr="00856D6C">
        <w:rPr>
          <w:b/>
          <w:bCs/>
          <w:color w:val="000000" w:themeColor="text1"/>
          <w:sz w:val="28"/>
          <w:szCs w:val="28"/>
          <w:lang w:val="en-IN"/>
        </w:rPr>
        <w:t>Appendix A.</w:t>
      </w:r>
      <w:r w:rsidR="00B10C09">
        <w:rPr>
          <w:b/>
          <w:bCs/>
          <w:color w:val="000000" w:themeColor="text1"/>
          <w:sz w:val="28"/>
          <w:szCs w:val="28"/>
          <w:lang w:val="en-IN"/>
        </w:rPr>
        <w:t>7</w:t>
      </w:r>
      <w:r w:rsidRPr="00856D6C">
        <w:rPr>
          <w:b/>
          <w:bCs/>
          <w:color w:val="000000" w:themeColor="text1"/>
          <w:sz w:val="28"/>
          <w:szCs w:val="28"/>
          <w:lang w:val="en-IN"/>
        </w:rPr>
        <w:t>: Visualizations</w:t>
      </w:r>
    </w:p>
    <w:p w14:paraId="0EBA9655" w14:textId="77777777" w:rsidR="009F6C14" w:rsidRPr="00856D6C" w:rsidRDefault="009F6C14" w:rsidP="009F6C14">
      <w:pPr>
        <w:rPr>
          <w:b/>
          <w:bCs/>
          <w:color w:val="000000" w:themeColor="text1"/>
          <w:sz w:val="28"/>
          <w:szCs w:val="28"/>
          <w:lang w:val="en-IN"/>
        </w:rPr>
      </w:pPr>
    </w:p>
    <w:p w14:paraId="539D3A8C" w14:textId="342CB35C" w:rsidR="00EC027F" w:rsidRPr="000723C3" w:rsidRDefault="00EC027F" w:rsidP="00350323">
      <w:pPr>
        <w:rPr>
          <w:color w:val="000000" w:themeColor="text1"/>
          <w:lang w:val="en-IN"/>
        </w:rPr>
      </w:pPr>
      <w:r w:rsidRPr="000723C3">
        <w:rPr>
          <w:color w:val="000000" w:themeColor="text1"/>
          <w:lang w:val="en-IN"/>
        </w:rPr>
        <w:t xml:space="preserve">To support the model evaluation and comparison, we generated the following </w:t>
      </w:r>
      <w:r w:rsidR="00AC2DEB">
        <w:rPr>
          <w:color w:val="000000" w:themeColor="text1"/>
          <w:lang w:val="en-IN"/>
        </w:rPr>
        <w:t>v</w:t>
      </w:r>
      <w:r w:rsidRPr="000723C3">
        <w:rPr>
          <w:color w:val="000000" w:themeColor="text1"/>
          <w:lang w:val="en-IN"/>
        </w:rPr>
        <w:t>isualizations:</w:t>
      </w:r>
    </w:p>
    <w:p w14:paraId="42B4CF72" w14:textId="6467D788" w:rsidR="00EC027F" w:rsidRPr="009F6C14" w:rsidRDefault="00EC027F" w:rsidP="009F6C14">
      <w:pPr>
        <w:pStyle w:val="ListParagraph"/>
        <w:numPr>
          <w:ilvl w:val="0"/>
          <w:numId w:val="56"/>
        </w:numPr>
        <w:rPr>
          <w:color w:val="000000" w:themeColor="text1"/>
          <w:lang w:val="en-IN"/>
        </w:rPr>
      </w:pPr>
      <w:r w:rsidRPr="009F6C14">
        <w:rPr>
          <w:b/>
          <w:bCs/>
          <w:color w:val="000000" w:themeColor="text1"/>
          <w:lang w:val="en-IN"/>
        </w:rPr>
        <w:t>ROC Curve – Receiver Operating Characteristic</w:t>
      </w:r>
      <w:r w:rsidR="009F6C14" w:rsidRPr="009F6C14">
        <w:rPr>
          <w:b/>
          <w:bCs/>
          <w:color w:val="000000" w:themeColor="text1"/>
          <w:lang w:val="en-IN"/>
        </w:rPr>
        <w:t xml:space="preserve">: </w:t>
      </w:r>
      <w:r w:rsidRPr="009F6C14">
        <w:rPr>
          <w:color w:val="000000" w:themeColor="text1"/>
          <w:lang w:val="en-IN"/>
        </w:rPr>
        <w:t>This curve helps to visualize the trade-off between the True Positive Rate (Recall) and the False Positive Rate for different classification thresholds.</w:t>
      </w:r>
    </w:p>
    <w:p w14:paraId="72606BFF" w14:textId="2AFE20FB" w:rsidR="009F6C14" w:rsidRPr="009F6C14" w:rsidRDefault="009F6C14" w:rsidP="002B7873">
      <w:pPr>
        <w:pStyle w:val="ListParagraph"/>
        <w:numPr>
          <w:ilvl w:val="0"/>
          <w:numId w:val="56"/>
        </w:numPr>
        <w:rPr>
          <w:color w:val="000000" w:themeColor="text1"/>
          <w:lang w:val="en-IN"/>
        </w:rPr>
      </w:pPr>
      <w:r w:rsidRPr="009F6C14">
        <w:rPr>
          <w:b/>
          <w:bCs/>
          <w:color w:val="000000" w:themeColor="text1"/>
          <w:lang w:val="en-IN"/>
        </w:rPr>
        <w:t>Precision-Recall Curve</w:t>
      </w:r>
      <w:r w:rsidRPr="009F6C14">
        <w:rPr>
          <w:b/>
          <w:bCs/>
          <w:color w:val="000000" w:themeColor="text1"/>
          <w:lang w:val="en-IN"/>
        </w:rPr>
        <w:t xml:space="preserve">: </w:t>
      </w:r>
      <w:r w:rsidRPr="009F6C14">
        <w:rPr>
          <w:color w:val="000000" w:themeColor="text1"/>
          <w:lang w:val="en-IN"/>
        </w:rPr>
        <w:t>This curve is especially useful for imbalanced datasets, as it focuses on the minority class (defaults in our case).</w:t>
      </w:r>
    </w:p>
    <w:p w14:paraId="0751B3B5" w14:textId="7EE1888E" w:rsidR="009F6C14" w:rsidRDefault="009F6C14" w:rsidP="009F6C14">
      <w:pPr>
        <w:rPr>
          <w:color w:val="000000" w:themeColor="text1"/>
          <w:lang w:val="en-IN"/>
        </w:rPr>
      </w:pPr>
      <w:r>
        <w:rPr>
          <w:color w:val="000000" w:themeColor="text1"/>
          <w:lang w:val="en-IN"/>
        </w:rPr>
        <w:t>The following code is used to generate ROC Curve and Precision-Recall Curve.</w:t>
      </w:r>
    </w:p>
    <w:p w14:paraId="6B2DE7DD" w14:textId="77777777" w:rsidR="00803CB0" w:rsidRPr="00CB5556" w:rsidRDefault="00803CB0" w:rsidP="00803CB0">
      <w:pPr>
        <w:rPr>
          <w:b/>
          <w:bCs/>
          <w:color w:val="000000" w:themeColor="text1"/>
          <w:sz w:val="28"/>
          <w:szCs w:val="28"/>
          <w:lang w:val="en-IN"/>
        </w:rPr>
      </w:pPr>
      <w:r>
        <w:rPr>
          <w:b/>
          <w:bCs/>
          <w:color w:val="000000" w:themeColor="text1"/>
          <w:sz w:val="28"/>
          <w:szCs w:val="28"/>
          <w:lang w:val="en-IN"/>
        </w:rPr>
        <w:t>Code:</w:t>
      </w:r>
    </w:p>
    <w:p w14:paraId="4E12BB9D" w14:textId="77777777" w:rsidR="009F6C14" w:rsidRPr="009F6C14" w:rsidRDefault="009F6C14" w:rsidP="009F6C14">
      <w:pPr>
        <w:rPr>
          <w:color w:val="000000" w:themeColor="text1"/>
          <w:lang w:val="en-IN"/>
        </w:rPr>
      </w:pPr>
      <w:r w:rsidRPr="009F6C14">
        <w:rPr>
          <w:b/>
          <w:bCs/>
          <w:color w:val="000000" w:themeColor="text1"/>
          <w:lang w:val="en-IN"/>
        </w:rPr>
        <w:t>import</w:t>
      </w:r>
      <w:r w:rsidRPr="009F6C14">
        <w:rPr>
          <w:color w:val="000000" w:themeColor="text1"/>
          <w:lang w:val="en-IN"/>
        </w:rPr>
        <w:t xml:space="preserve"> matplotlib.pyplot </w:t>
      </w:r>
      <w:r w:rsidRPr="009F6C14">
        <w:rPr>
          <w:b/>
          <w:bCs/>
          <w:color w:val="000000" w:themeColor="text1"/>
          <w:lang w:val="en-IN"/>
        </w:rPr>
        <w:t>as</w:t>
      </w:r>
      <w:r w:rsidRPr="009F6C14">
        <w:rPr>
          <w:color w:val="000000" w:themeColor="text1"/>
          <w:lang w:val="en-IN"/>
        </w:rPr>
        <w:t xml:space="preserve"> plt</w:t>
      </w:r>
    </w:p>
    <w:p w14:paraId="3FB44216" w14:textId="77777777" w:rsidR="009F6C14" w:rsidRPr="009F6C14" w:rsidRDefault="009F6C14" w:rsidP="009F6C14">
      <w:pPr>
        <w:rPr>
          <w:color w:val="000000" w:themeColor="text1"/>
          <w:lang w:val="en-IN"/>
        </w:rPr>
      </w:pPr>
      <w:r w:rsidRPr="009F6C14">
        <w:rPr>
          <w:b/>
          <w:bCs/>
          <w:color w:val="000000" w:themeColor="text1"/>
          <w:lang w:val="en-IN"/>
        </w:rPr>
        <w:t>import</w:t>
      </w:r>
      <w:r w:rsidRPr="009F6C14">
        <w:rPr>
          <w:color w:val="000000" w:themeColor="text1"/>
          <w:lang w:val="en-IN"/>
        </w:rPr>
        <w:t xml:space="preserve"> seaborn </w:t>
      </w:r>
      <w:r w:rsidRPr="009F6C14">
        <w:rPr>
          <w:b/>
          <w:bCs/>
          <w:color w:val="000000" w:themeColor="text1"/>
          <w:lang w:val="en-IN"/>
        </w:rPr>
        <w:t>as</w:t>
      </w:r>
      <w:r w:rsidRPr="009F6C14">
        <w:rPr>
          <w:color w:val="000000" w:themeColor="text1"/>
          <w:lang w:val="en-IN"/>
        </w:rPr>
        <w:t xml:space="preserve"> sns  </w:t>
      </w:r>
      <w:r w:rsidRPr="009F6C14">
        <w:rPr>
          <w:i/>
          <w:iCs/>
          <w:color w:val="000000" w:themeColor="text1"/>
          <w:lang w:val="en-IN"/>
        </w:rPr>
        <w:t># Required for heatmap; ensure seaborn is installed</w:t>
      </w:r>
    </w:p>
    <w:p w14:paraId="01582DD9" w14:textId="77777777" w:rsidR="009F6C14" w:rsidRPr="009F6C14" w:rsidRDefault="009F6C14" w:rsidP="009F6C14">
      <w:pPr>
        <w:rPr>
          <w:color w:val="000000" w:themeColor="text1"/>
          <w:lang w:val="en-IN"/>
        </w:rPr>
      </w:pPr>
      <w:r w:rsidRPr="009F6C14">
        <w:rPr>
          <w:b/>
          <w:bCs/>
          <w:color w:val="000000" w:themeColor="text1"/>
          <w:lang w:val="en-IN"/>
        </w:rPr>
        <w:t>from</w:t>
      </w:r>
      <w:r w:rsidRPr="009F6C14">
        <w:rPr>
          <w:color w:val="000000" w:themeColor="text1"/>
          <w:lang w:val="en-IN"/>
        </w:rPr>
        <w:t xml:space="preserve"> sklearn.metrics </w:t>
      </w:r>
      <w:r w:rsidRPr="009F6C14">
        <w:rPr>
          <w:b/>
          <w:bCs/>
          <w:color w:val="000000" w:themeColor="text1"/>
          <w:lang w:val="en-IN"/>
        </w:rPr>
        <w:t>import</w:t>
      </w:r>
      <w:r w:rsidRPr="009F6C14">
        <w:rPr>
          <w:color w:val="000000" w:themeColor="text1"/>
          <w:lang w:val="en-IN"/>
        </w:rPr>
        <w:t xml:space="preserve"> roc_curve, precision_recall_curve, auc</w:t>
      </w:r>
    </w:p>
    <w:p w14:paraId="2EE387DE" w14:textId="77777777" w:rsidR="009F6C14" w:rsidRPr="009F6C14" w:rsidRDefault="009F6C14" w:rsidP="009F6C14">
      <w:pPr>
        <w:rPr>
          <w:color w:val="000000" w:themeColor="text1"/>
          <w:lang w:val="en-IN"/>
        </w:rPr>
      </w:pPr>
      <w:r w:rsidRPr="009F6C14">
        <w:rPr>
          <w:b/>
          <w:bCs/>
          <w:color w:val="000000" w:themeColor="text1"/>
          <w:lang w:val="en-IN"/>
        </w:rPr>
        <w:t>import</w:t>
      </w:r>
      <w:r w:rsidRPr="009F6C14">
        <w:rPr>
          <w:color w:val="000000" w:themeColor="text1"/>
          <w:lang w:val="en-IN"/>
        </w:rPr>
        <w:t xml:space="preserve"> numpy </w:t>
      </w:r>
      <w:r w:rsidRPr="009F6C14">
        <w:rPr>
          <w:b/>
          <w:bCs/>
          <w:color w:val="000000" w:themeColor="text1"/>
          <w:lang w:val="en-IN"/>
        </w:rPr>
        <w:t>as</w:t>
      </w:r>
      <w:r w:rsidRPr="009F6C14">
        <w:rPr>
          <w:color w:val="000000" w:themeColor="text1"/>
          <w:lang w:val="en-IN"/>
        </w:rPr>
        <w:t xml:space="preserve"> np</w:t>
      </w:r>
    </w:p>
    <w:p w14:paraId="69E025AA" w14:textId="77777777" w:rsidR="009F6C14" w:rsidRPr="009F6C14" w:rsidRDefault="009F6C14" w:rsidP="009F6C14">
      <w:pPr>
        <w:rPr>
          <w:color w:val="000000" w:themeColor="text1"/>
          <w:lang w:val="en-IN"/>
        </w:rPr>
      </w:pPr>
      <w:r w:rsidRPr="009F6C14">
        <w:rPr>
          <w:b/>
          <w:bCs/>
          <w:color w:val="000000" w:themeColor="text1"/>
          <w:lang w:val="en-IN"/>
        </w:rPr>
        <w:lastRenderedPageBreak/>
        <w:t>import</w:t>
      </w:r>
      <w:r w:rsidRPr="009F6C14">
        <w:rPr>
          <w:color w:val="000000" w:themeColor="text1"/>
          <w:lang w:val="en-IN"/>
        </w:rPr>
        <w:t xml:space="preserve"> pandas </w:t>
      </w:r>
      <w:r w:rsidRPr="009F6C14">
        <w:rPr>
          <w:b/>
          <w:bCs/>
          <w:color w:val="000000" w:themeColor="text1"/>
          <w:lang w:val="en-IN"/>
        </w:rPr>
        <w:t>as</w:t>
      </w:r>
      <w:r w:rsidRPr="009F6C14">
        <w:rPr>
          <w:color w:val="000000" w:themeColor="text1"/>
          <w:lang w:val="en-IN"/>
        </w:rPr>
        <w:t xml:space="preserve"> pd</w:t>
      </w:r>
    </w:p>
    <w:p w14:paraId="5711E42E" w14:textId="77777777" w:rsidR="009F6C14" w:rsidRPr="009F6C14" w:rsidRDefault="009F6C14" w:rsidP="009F6C14">
      <w:pPr>
        <w:rPr>
          <w:color w:val="000000" w:themeColor="text1"/>
          <w:lang w:val="en-IN"/>
        </w:rPr>
      </w:pPr>
    </w:p>
    <w:p w14:paraId="646B8CC7" w14:textId="77777777" w:rsidR="009F6C14" w:rsidRPr="009F6C14" w:rsidRDefault="009F6C14" w:rsidP="009F6C14">
      <w:pPr>
        <w:rPr>
          <w:color w:val="000000" w:themeColor="text1"/>
          <w:lang w:val="en-IN"/>
        </w:rPr>
      </w:pPr>
      <w:r w:rsidRPr="009F6C14">
        <w:rPr>
          <w:i/>
          <w:iCs/>
          <w:color w:val="000000" w:themeColor="text1"/>
          <w:lang w:val="en-IN"/>
        </w:rPr>
        <w:t># Set up the plotting style (use 'ggplot' or another valid matplotlib style if seaborn is unavailable)</w:t>
      </w:r>
    </w:p>
    <w:p w14:paraId="0D04A6DB" w14:textId="77777777" w:rsidR="009F6C14" w:rsidRPr="009F6C14" w:rsidRDefault="009F6C14" w:rsidP="009F6C14">
      <w:pPr>
        <w:rPr>
          <w:color w:val="000000" w:themeColor="text1"/>
          <w:lang w:val="en-IN"/>
        </w:rPr>
      </w:pPr>
      <w:r w:rsidRPr="009F6C14">
        <w:rPr>
          <w:color w:val="000000" w:themeColor="text1"/>
          <w:lang w:val="en-IN"/>
        </w:rPr>
        <w:t>plt</w:t>
      </w:r>
      <w:r w:rsidRPr="009F6C14">
        <w:rPr>
          <w:b/>
          <w:bCs/>
          <w:color w:val="000000" w:themeColor="text1"/>
          <w:lang w:val="en-IN"/>
        </w:rPr>
        <w:t>.</w:t>
      </w:r>
      <w:r w:rsidRPr="009F6C14">
        <w:rPr>
          <w:color w:val="000000" w:themeColor="text1"/>
          <w:lang w:val="en-IN"/>
        </w:rPr>
        <w:t>style</w:t>
      </w:r>
      <w:r w:rsidRPr="009F6C14">
        <w:rPr>
          <w:b/>
          <w:bCs/>
          <w:color w:val="000000" w:themeColor="text1"/>
          <w:lang w:val="en-IN"/>
        </w:rPr>
        <w:t>.</w:t>
      </w:r>
      <w:r w:rsidRPr="009F6C14">
        <w:rPr>
          <w:color w:val="000000" w:themeColor="text1"/>
          <w:lang w:val="en-IN"/>
        </w:rPr>
        <w:t xml:space="preserve">use('ggplot')  </w:t>
      </w:r>
      <w:r w:rsidRPr="009F6C14">
        <w:rPr>
          <w:i/>
          <w:iCs/>
          <w:color w:val="000000" w:themeColor="text1"/>
          <w:lang w:val="en-IN"/>
        </w:rPr>
        <w:t># Fallback style; alternatively, use 'seaborn-v0_8' if seaborn is installed</w:t>
      </w:r>
    </w:p>
    <w:p w14:paraId="0681DD01" w14:textId="77777777" w:rsidR="009F6C14" w:rsidRPr="009F6C14" w:rsidRDefault="009F6C14" w:rsidP="009F6C14">
      <w:pPr>
        <w:rPr>
          <w:color w:val="000000" w:themeColor="text1"/>
          <w:lang w:val="en-IN"/>
        </w:rPr>
      </w:pPr>
    </w:p>
    <w:p w14:paraId="3F0820BE" w14:textId="77777777" w:rsidR="009F6C14" w:rsidRPr="009F6C14" w:rsidRDefault="009F6C14" w:rsidP="009F6C14">
      <w:pPr>
        <w:rPr>
          <w:color w:val="000000" w:themeColor="text1"/>
          <w:lang w:val="en-IN"/>
        </w:rPr>
      </w:pPr>
      <w:r w:rsidRPr="009F6C14">
        <w:rPr>
          <w:i/>
          <w:iCs/>
          <w:color w:val="000000" w:themeColor="text1"/>
          <w:lang w:val="en-IN"/>
        </w:rPr>
        <w:t># Create a figure with subplots</w:t>
      </w:r>
    </w:p>
    <w:p w14:paraId="35DCE766" w14:textId="77777777" w:rsidR="009F6C14" w:rsidRPr="009F6C14" w:rsidRDefault="009F6C14" w:rsidP="009F6C14">
      <w:pPr>
        <w:rPr>
          <w:color w:val="000000" w:themeColor="text1"/>
          <w:lang w:val="en-IN"/>
        </w:rPr>
      </w:pPr>
      <w:r w:rsidRPr="009F6C14">
        <w:rPr>
          <w:color w:val="000000" w:themeColor="text1"/>
          <w:lang w:val="en-IN"/>
        </w:rPr>
        <w:t xml:space="preserve">fig </w:t>
      </w:r>
      <w:r w:rsidRPr="009F6C14">
        <w:rPr>
          <w:b/>
          <w:bCs/>
          <w:color w:val="000000" w:themeColor="text1"/>
          <w:lang w:val="en-IN"/>
        </w:rPr>
        <w:t>=</w:t>
      </w:r>
      <w:r w:rsidRPr="009F6C14">
        <w:rPr>
          <w:color w:val="000000" w:themeColor="text1"/>
          <w:lang w:val="en-IN"/>
        </w:rPr>
        <w:t xml:space="preserve"> plt</w:t>
      </w:r>
      <w:r w:rsidRPr="009F6C14">
        <w:rPr>
          <w:b/>
          <w:bCs/>
          <w:color w:val="000000" w:themeColor="text1"/>
          <w:lang w:val="en-IN"/>
        </w:rPr>
        <w:t>.</w:t>
      </w:r>
      <w:r w:rsidRPr="009F6C14">
        <w:rPr>
          <w:color w:val="000000" w:themeColor="text1"/>
          <w:lang w:val="en-IN"/>
        </w:rPr>
        <w:t>figure(figsize</w:t>
      </w:r>
      <w:r w:rsidRPr="009F6C14">
        <w:rPr>
          <w:b/>
          <w:bCs/>
          <w:color w:val="000000" w:themeColor="text1"/>
          <w:lang w:val="en-IN"/>
        </w:rPr>
        <w:t>=</w:t>
      </w:r>
      <w:r w:rsidRPr="009F6C14">
        <w:rPr>
          <w:color w:val="000000" w:themeColor="text1"/>
          <w:lang w:val="en-IN"/>
        </w:rPr>
        <w:t>(15, 12))</w:t>
      </w:r>
    </w:p>
    <w:p w14:paraId="76A60DBE" w14:textId="77777777" w:rsidR="009F6C14" w:rsidRPr="009F6C14" w:rsidRDefault="009F6C14" w:rsidP="009F6C14">
      <w:pPr>
        <w:rPr>
          <w:color w:val="000000" w:themeColor="text1"/>
          <w:lang w:val="en-IN"/>
        </w:rPr>
      </w:pPr>
    </w:p>
    <w:p w14:paraId="5B6A1C1F" w14:textId="77777777" w:rsidR="009F6C14" w:rsidRPr="009F6C14" w:rsidRDefault="009F6C14" w:rsidP="009F6C14">
      <w:pPr>
        <w:rPr>
          <w:color w:val="000000" w:themeColor="text1"/>
          <w:lang w:val="en-IN"/>
        </w:rPr>
      </w:pPr>
      <w:r w:rsidRPr="009F6C14">
        <w:rPr>
          <w:i/>
          <w:iCs/>
          <w:color w:val="000000" w:themeColor="text1"/>
          <w:lang w:val="en-IN"/>
        </w:rPr>
        <w:t># 1. ROC Curve</w:t>
      </w:r>
    </w:p>
    <w:p w14:paraId="10C5B2E6" w14:textId="77777777" w:rsidR="009F6C14" w:rsidRPr="009F6C14" w:rsidRDefault="009F6C14" w:rsidP="009F6C14">
      <w:pPr>
        <w:rPr>
          <w:color w:val="000000" w:themeColor="text1"/>
          <w:lang w:val="en-IN"/>
        </w:rPr>
      </w:pPr>
      <w:r w:rsidRPr="009F6C14">
        <w:rPr>
          <w:color w:val="000000" w:themeColor="text1"/>
          <w:lang w:val="en-IN"/>
        </w:rPr>
        <w:t>plt</w:t>
      </w:r>
      <w:r w:rsidRPr="009F6C14">
        <w:rPr>
          <w:b/>
          <w:bCs/>
          <w:color w:val="000000" w:themeColor="text1"/>
          <w:lang w:val="en-IN"/>
        </w:rPr>
        <w:t>.</w:t>
      </w:r>
      <w:r w:rsidRPr="009F6C14">
        <w:rPr>
          <w:color w:val="000000" w:themeColor="text1"/>
          <w:lang w:val="en-IN"/>
        </w:rPr>
        <w:t>subplot(2, 2, 1)</w:t>
      </w:r>
    </w:p>
    <w:p w14:paraId="0B6CC8AC" w14:textId="77777777" w:rsidR="009F6C14" w:rsidRPr="009F6C14" w:rsidRDefault="009F6C14" w:rsidP="009F6C14">
      <w:pPr>
        <w:rPr>
          <w:color w:val="000000" w:themeColor="text1"/>
          <w:lang w:val="en-IN"/>
        </w:rPr>
      </w:pPr>
      <w:r w:rsidRPr="009F6C14">
        <w:rPr>
          <w:b/>
          <w:bCs/>
          <w:color w:val="000000" w:themeColor="text1"/>
          <w:lang w:val="en-IN"/>
        </w:rPr>
        <w:t>for</w:t>
      </w:r>
      <w:r w:rsidRPr="009F6C14">
        <w:rPr>
          <w:color w:val="000000" w:themeColor="text1"/>
          <w:lang w:val="en-IN"/>
        </w:rPr>
        <w:t xml:space="preserve"> name, model </w:t>
      </w:r>
      <w:r w:rsidRPr="009F6C14">
        <w:rPr>
          <w:b/>
          <w:bCs/>
          <w:color w:val="000000" w:themeColor="text1"/>
          <w:lang w:val="en-IN"/>
        </w:rPr>
        <w:t>in</w:t>
      </w:r>
      <w:r w:rsidRPr="009F6C14">
        <w:rPr>
          <w:color w:val="000000" w:themeColor="text1"/>
          <w:lang w:val="en-IN"/>
        </w:rPr>
        <w:t xml:space="preserve"> best_models</w:t>
      </w:r>
      <w:r w:rsidRPr="009F6C14">
        <w:rPr>
          <w:b/>
          <w:bCs/>
          <w:color w:val="000000" w:themeColor="text1"/>
          <w:lang w:val="en-IN"/>
        </w:rPr>
        <w:t>.</w:t>
      </w:r>
      <w:r w:rsidRPr="009F6C14">
        <w:rPr>
          <w:color w:val="000000" w:themeColor="text1"/>
          <w:lang w:val="en-IN"/>
        </w:rPr>
        <w:t>items():</w:t>
      </w:r>
    </w:p>
    <w:p w14:paraId="675B1AEA" w14:textId="77777777" w:rsidR="009F6C14" w:rsidRPr="009F6C14" w:rsidRDefault="009F6C14" w:rsidP="009F6C14">
      <w:pPr>
        <w:rPr>
          <w:color w:val="000000" w:themeColor="text1"/>
          <w:lang w:val="en-IN"/>
        </w:rPr>
      </w:pPr>
      <w:r w:rsidRPr="009F6C14">
        <w:rPr>
          <w:color w:val="000000" w:themeColor="text1"/>
          <w:lang w:val="en-IN"/>
        </w:rPr>
        <w:t xml:space="preserve">    y_val_proba </w:t>
      </w:r>
      <w:r w:rsidRPr="009F6C14">
        <w:rPr>
          <w:b/>
          <w:bCs/>
          <w:color w:val="000000" w:themeColor="text1"/>
          <w:lang w:val="en-IN"/>
        </w:rPr>
        <w:t>=</w:t>
      </w:r>
      <w:r w:rsidRPr="009F6C14">
        <w:rPr>
          <w:color w:val="000000" w:themeColor="text1"/>
          <w:lang w:val="en-IN"/>
        </w:rPr>
        <w:t xml:space="preserve"> model</w:t>
      </w:r>
      <w:r w:rsidRPr="009F6C14">
        <w:rPr>
          <w:b/>
          <w:bCs/>
          <w:color w:val="000000" w:themeColor="text1"/>
          <w:lang w:val="en-IN"/>
        </w:rPr>
        <w:t>.</w:t>
      </w:r>
      <w:r w:rsidRPr="009F6C14">
        <w:rPr>
          <w:color w:val="000000" w:themeColor="text1"/>
          <w:lang w:val="en-IN"/>
        </w:rPr>
        <w:t>predict_proba(X_val_scaled)[:, 1]</w:t>
      </w:r>
    </w:p>
    <w:p w14:paraId="2D247832" w14:textId="77777777" w:rsidR="009F6C14" w:rsidRPr="009F6C14" w:rsidRDefault="009F6C14" w:rsidP="009F6C14">
      <w:pPr>
        <w:rPr>
          <w:color w:val="000000" w:themeColor="text1"/>
          <w:lang w:val="en-IN"/>
        </w:rPr>
      </w:pPr>
      <w:r w:rsidRPr="009F6C14">
        <w:rPr>
          <w:color w:val="000000" w:themeColor="text1"/>
          <w:lang w:val="en-IN"/>
        </w:rPr>
        <w:t xml:space="preserve">    fpr, tpr, _ </w:t>
      </w:r>
      <w:r w:rsidRPr="009F6C14">
        <w:rPr>
          <w:b/>
          <w:bCs/>
          <w:color w:val="000000" w:themeColor="text1"/>
          <w:lang w:val="en-IN"/>
        </w:rPr>
        <w:t>=</w:t>
      </w:r>
      <w:r w:rsidRPr="009F6C14">
        <w:rPr>
          <w:color w:val="000000" w:themeColor="text1"/>
          <w:lang w:val="en-IN"/>
        </w:rPr>
        <w:t xml:space="preserve"> roc_curve(y_val, y_val_proba)</w:t>
      </w:r>
    </w:p>
    <w:p w14:paraId="6B23F34C" w14:textId="77777777" w:rsidR="009F6C14" w:rsidRPr="009F6C14" w:rsidRDefault="009F6C14" w:rsidP="009F6C14">
      <w:pPr>
        <w:rPr>
          <w:color w:val="000000" w:themeColor="text1"/>
          <w:lang w:val="en-IN"/>
        </w:rPr>
      </w:pPr>
      <w:r w:rsidRPr="009F6C14">
        <w:rPr>
          <w:color w:val="000000" w:themeColor="text1"/>
          <w:lang w:val="en-IN"/>
        </w:rPr>
        <w:t xml:space="preserve">    roc_auc </w:t>
      </w:r>
      <w:r w:rsidRPr="009F6C14">
        <w:rPr>
          <w:b/>
          <w:bCs/>
          <w:color w:val="000000" w:themeColor="text1"/>
          <w:lang w:val="en-IN"/>
        </w:rPr>
        <w:t>=</w:t>
      </w:r>
      <w:r w:rsidRPr="009F6C14">
        <w:rPr>
          <w:color w:val="000000" w:themeColor="text1"/>
          <w:lang w:val="en-IN"/>
        </w:rPr>
        <w:t xml:space="preserve"> auc(fpr, tpr)</w:t>
      </w:r>
    </w:p>
    <w:p w14:paraId="5D39A258" w14:textId="77777777" w:rsidR="009F6C14" w:rsidRPr="009F6C14" w:rsidRDefault="009F6C14" w:rsidP="009F6C14">
      <w:pPr>
        <w:rPr>
          <w:color w:val="000000" w:themeColor="text1"/>
          <w:lang w:val="en-IN"/>
        </w:rPr>
      </w:pPr>
      <w:r w:rsidRPr="009F6C14">
        <w:rPr>
          <w:color w:val="000000" w:themeColor="text1"/>
          <w:lang w:val="en-IN"/>
        </w:rPr>
        <w:t xml:space="preserve">    plt</w:t>
      </w:r>
      <w:r w:rsidRPr="009F6C14">
        <w:rPr>
          <w:b/>
          <w:bCs/>
          <w:color w:val="000000" w:themeColor="text1"/>
          <w:lang w:val="en-IN"/>
        </w:rPr>
        <w:t>.</w:t>
      </w:r>
      <w:r w:rsidRPr="009F6C14">
        <w:rPr>
          <w:color w:val="000000" w:themeColor="text1"/>
          <w:lang w:val="en-IN"/>
        </w:rPr>
        <w:t>plot(fpr, tpr, label</w:t>
      </w:r>
      <w:r w:rsidRPr="009F6C14">
        <w:rPr>
          <w:b/>
          <w:bCs/>
          <w:color w:val="000000" w:themeColor="text1"/>
          <w:lang w:val="en-IN"/>
        </w:rPr>
        <w:t>=</w:t>
      </w:r>
      <w:r w:rsidRPr="009F6C14">
        <w:rPr>
          <w:color w:val="000000" w:themeColor="text1"/>
          <w:lang w:val="en-IN"/>
        </w:rPr>
        <w:t>f'{name} (AUC = {roc_auc:.3f})')</w:t>
      </w:r>
    </w:p>
    <w:p w14:paraId="0715EE00" w14:textId="77777777" w:rsidR="009F6C14" w:rsidRPr="009F6C14" w:rsidRDefault="009F6C14" w:rsidP="009F6C14">
      <w:pPr>
        <w:rPr>
          <w:color w:val="000000" w:themeColor="text1"/>
          <w:lang w:val="en-IN"/>
        </w:rPr>
      </w:pPr>
      <w:r w:rsidRPr="009F6C14">
        <w:rPr>
          <w:color w:val="000000" w:themeColor="text1"/>
          <w:lang w:val="en-IN"/>
        </w:rPr>
        <w:t>plt</w:t>
      </w:r>
      <w:r w:rsidRPr="009F6C14">
        <w:rPr>
          <w:b/>
          <w:bCs/>
          <w:color w:val="000000" w:themeColor="text1"/>
          <w:lang w:val="en-IN"/>
        </w:rPr>
        <w:t>.</w:t>
      </w:r>
      <w:r w:rsidRPr="009F6C14">
        <w:rPr>
          <w:color w:val="000000" w:themeColor="text1"/>
          <w:lang w:val="en-IN"/>
        </w:rPr>
        <w:t>plot([0, 1], [0, 1], 'k--', label</w:t>
      </w:r>
      <w:r w:rsidRPr="009F6C14">
        <w:rPr>
          <w:b/>
          <w:bCs/>
          <w:color w:val="000000" w:themeColor="text1"/>
          <w:lang w:val="en-IN"/>
        </w:rPr>
        <w:t>=</w:t>
      </w:r>
      <w:r w:rsidRPr="009F6C14">
        <w:rPr>
          <w:color w:val="000000" w:themeColor="text1"/>
          <w:lang w:val="en-IN"/>
        </w:rPr>
        <w:t>'Random')</w:t>
      </w:r>
    </w:p>
    <w:p w14:paraId="6F583C48" w14:textId="77777777" w:rsidR="009F6C14" w:rsidRPr="009F6C14" w:rsidRDefault="009F6C14" w:rsidP="009F6C14">
      <w:pPr>
        <w:rPr>
          <w:color w:val="000000" w:themeColor="text1"/>
          <w:lang w:val="en-IN"/>
        </w:rPr>
      </w:pPr>
      <w:r w:rsidRPr="009F6C14">
        <w:rPr>
          <w:color w:val="000000" w:themeColor="text1"/>
          <w:lang w:val="en-IN"/>
        </w:rPr>
        <w:t>plt</w:t>
      </w:r>
      <w:r w:rsidRPr="009F6C14">
        <w:rPr>
          <w:b/>
          <w:bCs/>
          <w:color w:val="000000" w:themeColor="text1"/>
          <w:lang w:val="en-IN"/>
        </w:rPr>
        <w:t>.</w:t>
      </w:r>
      <w:r w:rsidRPr="009F6C14">
        <w:rPr>
          <w:color w:val="000000" w:themeColor="text1"/>
          <w:lang w:val="en-IN"/>
        </w:rPr>
        <w:t>xlabel('False Positive Rate')</w:t>
      </w:r>
    </w:p>
    <w:p w14:paraId="270D7E89" w14:textId="77777777" w:rsidR="009F6C14" w:rsidRPr="009F6C14" w:rsidRDefault="009F6C14" w:rsidP="009F6C14">
      <w:pPr>
        <w:rPr>
          <w:color w:val="000000" w:themeColor="text1"/>
          <w:lang w:val="en-IN"/>
        </w:rPr>
      </w:pPr>
      <w:r w:rsidRPr="009F6C14">
        <w:rPr>
          <w:color w:val="000000" w:themeColor="text1"/>
          <w:lang w:val="en-IN"/>
        </w:rPr>
        <w:t>plt</w:t>
      </w:r>
      <w:r w:rsidRPr="009F6C14">
        <w:rPr>
          <w:b/>
          <w:bCs/>
          <w:color w:val="000000" w:themeColor="text1"/>
          <w:lang w:val="en-IN"/>
        </w:rPr>
        <w:t>.</w:t>
      </w:r>
      <w:r w:rsidRPr="009F6C14">
        <w:rPr>
          <w:color w:val="000000" w:themeColor="text1"/>
          <w:lang w:val="en-IN"/>
        </w:rPr>
        <w:t>ylabel('True Positive Rate')</w:t>
      </w:r>
    </w:p>
    <w:p w14:paraId="4BBC024B" w14:textId="77777777" w:rsidR="009F6C14" w:rsidRPr="009F6C14" w:rsidRDefault="009F6C14" w:rsidP="009F6C14">
      <w:pPr>
        <w:rPr>
          <w:color w:val="000000" w:themeColor="text1"/>
          <w:lang w:val="en-IN"/>
        </w:rPr>
      </w:pPr>
      <w:r w:rsidRPr="009F6C14">
        <w:rPr>
          <w:color w:val="000000" w:themeColor="text1"/>
          <w:lang w:val="en-IN"/>
        </w:rPr>
        <w:t>plt</w:t>
      </w:r>
      <w:r w:rsidRPr="009F6C14">
        <w:rPr>
          <w:b/>
          <w:bCs/>
          <w:color w:val="000000" w:themeColor="text1"/>
          <w:lang w:val="en-IN"/>
        </w:rPr>
        <w:t>.</w:t>
      </w:r>
      <w:r w:rsidRPr="009F6C14">
        <w:rPr>
          <w:color w:val="000000" w:themeColor="text1"/>
          <w:lang w:val="en-IN"/>
        </w:rPr>
        <w:t>title('ROC Curves')</w:t>
      </w:r>
    </w:p>
    <w:p w14:paraId="06B0DDC0" w14:textId="77777777" w:rsidR="009F6C14" w:rsidRPr="009F6C14" w:rsidRDefault="009F6C14" w:rsidP="009F6C14">
      <w:pPr>
        <w:rPr>
          <w:color w:val="000000" w:themeColor="text1"/>
          <w:lang w:val="en-IN"/>
        </w:rPr>
      </w:pPr>
      <w:r w:rsidRPr="009F6C14">
        <w:rPr>
          <w:color w:val="000000" w:themeColor="text1"/>
          <w:lang w:val="en-IN"/>
        </w:rPr>
        <w:t>plt</w:t>
      </w:r>
      <w:r w:rsidRPr="009F6C14">
        <w:rPr>
          <w:b/>
          <w:bCs/>
          <w:color w:val="000000" w:themeColor="text1"/>
          <w:lang w:val="en-IN"/>
        </w:rPr>
        <w:t>.</w:t>
      </w:r>
      <w:r w:rsidRPr="009F6C14">
        <w:rPr>
          <w:color w:val="000000" w:themeColor="text1"/>
          <w:lang w:val="en-IN"/>
        </w:rPr>
        <w:t>legend(loc</w:t>
      </w:r>
      <w:r w:rsidRPr="009F6C14">
        <w:rPr>
          <w:b/>
          <w:bCs/>
          <w:color w:val="000000" w:themeColor="text1"/>
          <w:lang w:val="en-IN"/>
        </w:rPr>
        <w:t>=</w:t>
      </w:r>
      <w:r w:rsidRPr="009F6C14">
        <w:rPr>
          <w:color w:val="000000" w:themeColor="text1"/>
          <w:lang w:val="en-IN"/>
        </w:rPr>
        <w:t>'lower right')</w:t>
      </w:r>
    </w:p>
    <w:p w14:paraId="4A37D4CF" w14:textId="77777777" w:rsidR="009F6C14" w:rsidRPr="009F6C14" w:rsidRDefault="009F6C14" w:rsidP="009F6C14">
      <w:pPr>
        <w:rPr>
          <w:color w:val="000000" w:themeColor="text1"/>
          <w:lang w:val="en-IN"/>
        </w:rPr>
      </w:pPr>
      <w:r w:rsidRPr="009F6C14">
        <w:rPr>
          <w:color w:val="000000" w:themeColor="text1"/>
          <w:lang w:val="en-IN"/>
        </w:rPr>
        <w:t>plt</w:t>
      </w:r>
      <w:r w:rsidRPr="009F6C14">
        <w:rPr>
          <w:b/>
          <w:bCs/>
          <w:color w:val="000000" w:themeColor="text1"/>
          <w:lang w:val="en-IN"/>
        </w:rPr>
        <w:t>.</w:t>
      </w:r>
      <w:r w:rsidRPr="009F6C14">
        <w:rPr>
          <w:color w:val="000000" w:themeColor="text1"/>
          <w:lang w:val="en-IN"/>
        </w:rPr>
        <w:t>grid(</w:t>
      </w:r>
      <w:r w:rsidRPr="009F6C14">
        <w:rPr>
          <w:b/>
          <w:bCs/>
          <w:color w:val="000000" w:themeColor="text1"/>
          <w:lang w:val="en-IN"/>
        </w:rPr>
        <w:t>True</w:t>
      </w:r>
      <w:r w:rsidRPr="009F6C14">
        <w:rPr>
          <w:color w:val="000000" w:themeColor="text1"/>
          <w:lang w:val="en-IN"/>
        </w:rPr>
        <w:t>)</w:t>
      </w:r>
    </w:p>
    <w:p w14:paraId="5AEBDCAB" w14:textId="77777777" w:rsidR="009F6C14" w:rsidRPr="009F6C14" w:rsidRDefault="009F6C14" w:rsidP="009F6C14">
      <w:pPr>
        <w:rPr>
          <w:color w:val="000000" w:themeColor="text1"/>
          <w:lang w:val="en-IN"/>
        </w:rPr>
      </w:pPr>
    </w:p>
    <w:p w14:paraId="257D734D" w14:textId="77777777" w:rsidR="009F6C14" w:rsidRPr="009F6C14" w:rsidRDefault="009F6C14" w:rsidP="009F6C14">
      <w:pPr>
        <w:rPr>
          <w:color w:val="000000" w:themeColor="text1"/>
          <w:lang w:val="en-IN"/>
        </w:rPr>
      </w:pPr>
      <w:r w:rsidRPr="009F6C14">
        <w:rPr>
          <w:i/>
          <w:iCs/>
          <w:color w:val="000000" w:themeColor="text1"/>
          <w:lang w:val="en-IN"/>
        </w:rPr>
        <w:t># 2. Precision-Recall Curve</w:t>
      </w:r>
    </w:p>
    <w:p w14:paraId="58BD0905" w14:textId="77777777" w:rsidR="009F6C14" w:rsidRPr="009F6C14" w:rsidRDefault="009F6C14" w:rsidP="009F6C14">
      <w:pPr>
        <w:rPr>
          <w:color w:val="000000" w:themeColor="text1"/>
          <w:lang w:val="en-IN"/>
        </w:rPr>
      </w:pPr>
      <w:r w:rsidRPr="009F6C14">
        <w:rPr>
          <w:color w:val="000000" w:themeColor="text1"/>
          <w:lang w:val="en-IN"/>
        </w:rPr>
        <w:t>plt</w:t>
      </w:r>
      <w:r w:rsidRPr="009F6C14">
        <w:rPr>
          <w:b/>
          <w:bCs/>
          <w:color w:val="000000" w:themeColor="text1"/>
          <w:lang w:val="en-IN"/>
        </w:rPr>
        <w:t>.</w:t>
      </w:r>
      <w:r w:rsidRPr="009F6C14">
        <w:rPr>
          <w:color w:val="000000" w:themeColor="text1"/>
          <w:lang w:val="en-IN"/>
        </w:rPr>
        <w:t>subplot(2, 2, 2)</w:t>
      </w:r>
    </w:p>
    <w:p w14:paraId="670FD98F" w14:textId="77777777" w:rsidR="009F6C14" w:rsidRPr="009F6C14" w:rsidRDefault="009F6C14" w:rsidP="009F6C14">
      <w:pPr>
        <w:rPr>
          <w:color w:val="000000" w:themeColor="text1"/>
          <w:lang w:val="en-IN"/>
        </w:rPr>
      </w:pPr>
      <w:r w:rsidRPr="009F6C14">
        <w:rPr>
          <w:b/>
          <w:bCs/>
          <w:color w:val="000000" w:themeColor="text1"/>
          <w:lang w:val="en-IN"/>
        </w:rPr>
        <w:t>for</w:t>
      </w:r>
      <w:r w:rsidRPr="009F6C14">
        <w:rPr>
          <w:color w:val="000000" w:themeColor="text1"/>
          <w:lang w:val="en-IN"/>
        </w:rPr>
        <w:t xml:space="preserve"> name, model </w:t>
      </w:r>
      <w:r w:rsidRPr="009F6C14">
        <w:rPr>
          <w:b/>
          <w:bCs/>
          <w:color w:val="000000" w:themeColor="text1"/>
          <w:lang w:val="en-IN"/>
        </w:rPr>
        <w:t>in</w:t>
      </w:r>
      <w:r w:rsidRPr="009F6C14">
        <w:rPr>
          <w:color w:val="000000" w:themeColor="text1"/>
          <w:lang w:val="en-IN"/>
        </w:rPr>
        <w:t xml:space="preserve"> best_models</w:t>
      </w:r>
      <w:r w:rsidRPr="009F6C14">
        <w:rPr>
          <w:b/>
          <w:bCs/>
          <w:color w:val="000000" w:themeColor="text1"/>
          <w:lang w:val="en-IN"/>
        </w:rPr>
        <w:t>.</w:t>
      </w:r>
      <w:r w:rsidRPr="009F6C14">
        <w:rPr>
          <w:color w:val="000000" w:themeColor="text1"/>
          <w:lang w:val="en-IN"/>
        </w:rPr>
        <w:t>items():</w:t>
      </w:r>
    </w:p>
    <w:p w14:paraId="661A2D7F" w14:textId="77777777" w:rsidR="009F6C14" w:rsidRPr="009F6C14" w:rsidRDefault="009F6C14" w:rsidP="009F6C14">
      <w:pPr>
        <w:rPr>
          <w:color w:val="000000" w:themeColor="text1"/>
          <w:lang w:val="en-IN"/>
        </w:rPr>
      </w:pPr>
      <w:r w:rsidRPr="009F6C14">
        <w:rPr>
          <w:color w:val="000000" w:themeColor="text1"/>
          <w:lang w:val="en-IN"/>
        </w:rPr>
        <w:lastRenderedPageBreak/>
        <w:t xml:space="preserve">    y_val_proba </w:t>
      </w:r>
      <w:r w:rsidRPr="009F6C14">
        <w:rPr>
          <w:b/>
          <w:bCs/>
          <w:color w:val="000000" w:themeColor="text1"/>
          <w:lang w:val="en-IN"/>
        </w:rPr>
        <w:t>=</w:t>
      </w:r>
      <w:r w:rsidRPr="009F6C14">
        <w:rPr>
          <w:color w:val="000000" w:themeColor="text1"/>
          <w:lang w:val="en-IN"/>
        </w:rPr>
        <w:t xml:space="preserve"> model</w:t>
      </w:r>
      <w:r w:rsidRPr="009F6C14">
        <w:rPr>
          <w:b/>
          <w:bCs/>
          <w:color w:val="000000" w:themeColor="text1"/>
          <w:lang w:val="en-IN"/>
        </w:rPr>
        <w:t>.</w:t>
      </w:r>
      <w:r w:rsidRPr="009F6C14">
        <w:rPr>
          <w:color w:val="000000" w:themeColor="text1"/>
          <w:lang w:val="en-IN"/>
        </w:rPr>
        <w:t>predict_proba(X_val_scaled)[:, 1]</w:t>
      </w:r>
    </w:p>
    <w:p w14:paraId="15504638" w14:textId="77777777" w:rsidR="009F6C14" w:rsidRPr="009F6C14" w:rsidRDefault="009F6C14" w:rsidP="009F6C14">
      <w:pPr>
        <w:rPr>
          <w:color w:val="000000" w:themeColor="text1"/>
          <w:lang w:val="en-IN"/>
        </w:rPr>
      </w:pPr>
      <w:r w:rsidRPr="009F6C14">
        <w:rPr>
          <w:color w:val="000000" w:themeColor="text1"/>
          <w:lang w:val="en-IN"/>
        </w:rPr>
        <w:t xml:space="preserve">    precision, recall, _ </w:t>
      </w:r>
      <w:r w:rsidRPr="009F6C14">
        <w:rPr>
          <w:b/>
          <w:bCs/>
          <w:color w:val="000000" w:themeColor="text1"/>
          <w:lang w:val="en-IN"/>
        </w:rPr>
        <w:t>=</w:t>
      </w:r>
      <w:r w:rsidRPr="009F6C14">
        <w:rPr>
          <w:color w:val="000000" w:themeColor="text1"/>
          <w:lang w:val="en-IN"/>
        </w:rPr>
        <w:t xml:space="preserve"> precision_recall_curve(y_val, y_val_proba)</w:t>
      </w:r>
    </w:p>
    <w:p w14:paraId="43A28718" w14:textId="77777777" w:rsidR="009F6C14" w:rsidRPr="009F6C14" w:rsidRDefault="009F6C14" w:rsidP="009F6C14">
      <w:pPr>
        <w:rPr>
          <w:color w:val="000000" w:themeColor="text1"/>
          <w:lang w:val="en-IN"/>
        </w:rPr>
      </w:pPr>
      <w:r w:rsidRPr="009F6C14">
        <w:rPr>
          <w:color w:val="000000" w:themeColor="text1"/>
          <w:lang w:val="en-IN"/>
        </w:rPr>
        <w:t xml:space="preserve">    pr_auc </w:t>
      </w:r>
      <w:r w:rsidRPr="009F6C14">
        <w:rPr>
          <w:b/>
          <w:bCs/>
          <w:color w:val="000000" w:themeColor="text1"/>
          <w:lang w:val="en-IN"/>
        </w:rPr>
        <w:t>=</w:t>
      </w:r>
      <w:r w:rsidRPr="009F6C14">
        <w:rPr>
          <w:color w:val="000000" w:themeColor="text1"/>
          <w:lang w:val="en-IN"/>
        </w:rPr>
        <w:t xml:space="preserve"> auc(recall, precision)</w:t>
      </w:r>
    </w:p>
    <w:p w14:paraId="4D2578C3" w14:textId="77777777" w:rsidR="009F6C14" w:rsidRPr="009F6C14" w:rsidRDefault="009F6C14" w:rsidP="009F6C14">
      <w:pPr>
        <w:rPr>
          <w:color w:val="000000" w:themeColor="text1"/>
          <w:lang w:val="en-IN"/>
        </w:rPr>
      </w:pPr>
      <w:r w:rsidRPr="009F6C14">
        <w:rPr>
          <w:color w:val="000000" w:themeColor="text1"/>
          <w:lang w:val="en-IN"/>
        </w:rPr>
        <w:t xml:space="preserve">    plt</w:t>
      </w:r>
      <w:r w:rsidRPr="009F6C14">
        <w:rPr>
          <w:b/>
          <w:bCs/>
          <w:color w:val="000000" w:themeColor="text1"/>
          <w:lang w:val="en-IN"/>
        </w:rPr>
        <w:t>.</w:t>
      </w:r>
      <w:r w:rsidRPr="009F6C14">
        <w:rPr>
          <w:color w:val="000000" w:themeColor="text1"/>
          <w:lang w:val="en-IN"/>
        </w:rPr>
        <w:t>plot(recall, precision, label</w:t>
      </w:r>
      <w:r w:rsidRPr="009F6C14">
        <w:rPr>
          <w:b/>
          <w:bCs/>
          <w:color w:val="000000" w:themeColor="text1"/>
          <w:lang w:val="en-IN"/>
        </w:rPr>
        <w:t>=</w:t>
      </w:r>
      <w:r w:rsidRPr="009F6C14">
        <w:rPr>
          <w:color w:val="000000" w:themeColor="text1"/>
          <w:lang w:val="en-IN"/>
        </w:rPr>
        <w:t>f'{name} (AUC = {pr_auc:.3f})')</w:t>
      </w:r>
    </w:p>
    <w:p w14:paraId="3196B0E6" w14:textId="77777777" w:rsidR="009F6C14" w:rsidRPr="009F6C14" w:rsidRDefault="009F6C14" w:rsidP="009F6C14">
      <w:pPr>
        <w:rPr>
          <w:color w:val="000000" w:themeColor="text1"/>
          <w:lang w:val="en-IN"/>
        </w:rPr>
      </w:pPr>
      <w:r w:rsidRPr="009F6C14">
        <w:rPr>
          <w:color w:val="000000" w:themeColor="text1"/>
          <w:lang w:val="en-IN"/>
        </w:rPr>
        <w:t>plt</w:t>
      </w:r>
      <w:r w:rsidRPr="009F6C14">
        <w:rPr>
          <w:b/>
          <w:bCs/>
          <w:color w:val="000000" w:themeColor="text1"/>
          <w:lang w:val="en-IN"/>
        </w:rPr>
        <w:t>.</w:t>
      </w:r>
      <w:r w:rsidRPr="009F6C14">
        <w:rPr>
          <w:color w:val="000000" w:themeColor="text1"/>
          <w:lang w:val="en-IN"/>
        </w:rPr>
        <w:t>xlabel('Recall')</w:t>
      </w:r>
    </w:p>
    <w:p w14:paraId="7D0D3C25" w14:textId="77777777" w:rsidR="009F6C14" w:rsidRPr="009F6C14" w:rsidRDefault="009F6C14" w:rsidP="009F6C14">
      <w:pPr>
        <w:rPr>
          <w:color w:val="000000" w:themeColor="text1"/>
          <w:lang w:val="en-IN"/>
        </w:rPr>
      </w:pPr>
      <w:r w:rsidRPr="009F6C14">
        <w:rPr>
          <w:color w:val="000000" w:themeColor="text1"/>
          <w:lang w:val="en-IN"/>
        </w:rPr>
        <w:t>plt</w:t>
      </w:r>
      <w:r w:rsidRPr="009F6C14">
        <w:rPr>
          <w:b/>
          <w:bCs/>
          <w:color w:val="000000" w:themeColor="text1"/>
          <w:lang w:val="en-IN"/>
        </w:rPr>
        <w:t>.</w:t>
      </w:r>
      <w:r w:rsidRPr="009F6C14">
        <w:rPr>
          <w:color w:val="000000" w:themeColor="text1"/>
          <w:lang w:val="en-IN"/>
        </w:rPr>
        <w:t>ylabel('Precision')</w:t>
      </w:r>
    </w:p>
    <w:p w14:paraId="7FC95A6A" w14:textId="77777777" w:rsidR="009F6C14" w:rsidRPr="009F6C14" w:rsidRDefault="009F6C14" w:rsidP="009F6C14">
      <w:pPr>
        <w:rPr>
          <w:color w:val="000000" w:themeColor="text1"/>
          <w:lang w:val="en-IN"/>
        </w:rPr>
      </w:pPr>
      <w:r w:rsidRPr="009F6C14">
        <w:rPr>
          <w:color w:val="000000" w:themeColor="text1"/>
          <w:lang w:val="en-IN"/>
        </w:rPr>
        <w:t>plt</w:t>
      </w:r>
      <w:r w:rsidRPr="009F6C14">
        <w:rPr>
          <w:b/>
          <w:bCs/>
          <w:color w:val="000000" w:themeColor="text1"/>
          <w:lang w:val="en-IN"/>
        </w:rPr>
        <w:t>.</w:t>
      </w:r>
      <w:r w:rsidRPr="009F6C14">
        <w:rPr>
          <w:color w:val="000000" w:themeColor="text1"/>
          <w:lang w:val="en-IN"/>
        </w:rPr>
        <w:t>title('Precision-Recall Curves')</w:t>
      </w:r>
    </w:p>
    <w:p w14:paraId="6A9E81D3" w14:textId="77777777" w:rsidR="009F6C14" w:rsidRPr="009F6C14" w:rsidRDefault="009F6C14" w:rsidP="009F6C14">
      <w:pPr>
        <w:rPr>
          <w:color w:val="000000" w:themeColor="text1"/>
          <w:lang w:val="en-IN"/>
        </w:rPr>
      </w:pPr>
      <w:r w:rsidRPr="009F6C14">
        <w:rPr>
          <w:color w:val="000000" w:themeColor="text1"/>
          <w:lang w:val="en-IN"/>
        </w:rPr>
        <w:t>plt</w:t>
      </w:r>
      <w:r w:rsidRPr="009F6C14">
        <w:rPr>
          <w:b/>
          <w:bCs/>
          <w:color w:val="000000" w:themeColor="text1"/>
          <w:lang w:val="en-IN"/>
        </w:rPr>
        <w:t>.</w:t>
      </w:r>
      <w:r w:rsidRPr="009F6C14">
        <w:rPr>
          <w:color w:val="000000" w:themeColor="text1"/>
          <w:lang w:val="en-IN"/>
        </w:rPr>
        <w:t>legend(loc</w:t>
      </w:r>
      <w:r w:rsidRPr="009F6C14">
        <w:rPr>
          <w:b/>
          <w:bCs/>
          <w:color w:val="000000" w:themeColor="text1"/>
          <w:lang w:val="en-IN"/>
        </w:rPr>
        <w:t>=</w:t>
      </w:r>
      <w:r w:rsidRPr="009F6C14">
        <w:rPr>
          <w:color w:val="000000" w:themeColor="text1"/>
          <w:lang w:val="en-IN"/>
        </w:rPr>
        <w:t>'lower left')</w:t>
      </w:r>
    </w:p>
    <w:p w14:paraId="5DE77C74" w14:textId="77777777" w:rsidR="009F6C14" w:rsidRPr="009F6C14" w:rsidRDefault="009F6C14" w:rsidP="009F6C14">
      <w:pPr>
        <w:rPr>
          <w:color w:val="000000" w:themeColor="text1"/>
          <w:lang w:val="en-IN"/>
        </w:rPr>
      </w:pPr>
      <w:r w:rsidRPr="009F6C14">
        <w:rPr>
          <w:color w:val="000000" w:themeColor="text1"/>
          <w:lang w:val="en-IN"/>
        </w:rPr>
        <w:t>plt</w:t>
      </w:r>
      <w:r w:rsidRPr="009F6C14">
        <w:rPr>
          <w:b/>
          <w:bCs/>
          <w:color w:val="000000" w:themeColor="text1"/>
          <w:lang w:val="en-IN"/>
        </w:rPr>
        <w:t>.</w:t>
      </w:r>
      <w:r w:rsidRPr="009F6C14">
        <w:rPr>
          <w:color w:val="000000" w:themeColor="text1"/>
          <w:lang w:val="en-IN"/>
        </w:rPr>
        <w:t>grid(</w:t>
      </w:r>
      <w:r w:rsidRPr="009F6C14">
        <w:rPr>
          <w:b/>
          <w:bCs/>
          <w:color w:val="000000" w:themeColor="text1"/>
          <w:lang w:val="en-IN"/>
        </w:rPr>
        <w:t>True</w:t>
      </w:r>
      <w:r w:rsidRPr="009F6C14">
        <w:rPr>
          <w:color w:val="000000" w:themeColor="text1"/>
          <w:lang w:val="en-IN"/>
        </w:rPr>
        <w:t>)</w:t>
      </w:r>
    </w:p>
    <w:p w14:paraId="149E5133" w14:textId="77777777" w:rsidR="009F6C14" w:rsidRPr="009F6C14" w:rsidRDefault="009F6C14" w:rsidP="009F6C14">
      <w:pPr>
        <w:rPr>
          <w:color w:val="000000" w:themeColor="text1"/>
          <w:lang w:val="en-IN"/>
        </w:rPr>
      </w:pPr>
    </w:p>
    <w:p w14:paraId="189DC9F3" w14:textId="77777777" w:rsidR="009F6C14" w:rsidRPr="009F6C14" w:rsidRDefault="009F6C14" w:rsidP="009F6C14">
      <w:pPr>
        <w:rPr>
          <w:color w:val="000000" w:themeColor="text1"/>
          <w:lang w:val="en-IN"/>
        </w:rPr>
      </w:pPr>
      <w:r w:rsidRPr="009F6C14">
        <w:rPr>
          <w:i/>
          <w:iCs/>
          <w:color w:val="000000" w:themeColor="text1"/>
          <w:lang w:val="en-IN"/>
        </w:rPr>
        <w:t># # Display all plots</w:t>
      </w:r>
    </w:p>
    <w:p w14:paraId="7859407F" w14:textId="77777777" w:rsidR="009F6C14" w:rsidRPr="009F6C14" w:rsidRDefault="009F6C14" w:rsidP="009F6C14">
      <w:pPr>
        <w:rPr>
          <w:color w:val="000000" w:themeColor="text1"/>
          <w:lang w:val="en-IN"/>
        </w:rPr>
      </w:pPr>
      <w:r w:rsidRPr="009F6C14">
        <w:rPr>
          <w:i/>
          <w:iCs/>
          <w:color w:val="000000" w:themeColor="text1"/>
          <w:lang w:val="en-IN"/>
        </w:rPr>
        <w:t># plt.suptitle('Model Evaluation Plots', fontsize=16, y=1.05)</w:t>
      </w:r>
    </w:p>
    <w:p w14:paraId="130C4472" w14:textId="77777777" w:rsidR="009F6C14" w:rsidRDefault="009F6C14" w:rsidP="009F6C14">
      <w:pPr>
        <w:rPr>
          <w:color w:val="000000" w:themeColor="text1"/>
          <w:lang w:val="en-IN"/>
        </w:rPr>
      </w:pPr>
      <w:r w:rsidRPr="009F6C14">
        <w:rPr>
          <w:color w:val="000000" w:themeColor="text1"/>
          <w:lang w:val="en-IN"/>
        </w:rPr>
        <w:t>plt</w:t>
      </w:r>
      <w:r w:rsidRPr="009F6C14">
        <w:rPr>
          <w:b/>
          <w:bCs/>
          <w:color w:val="000000" w:themeColor="text1"/>
          <w:lang w:val="en-IN"/>
        </w:rPr>
        <w:t>.</w:t>
      </w:r>
      <w:r w:rsidRPr="009F6C14">
        <w:rPr>
          <w:color w:val="000000" w:themeColor="text1"/>
          <w:lang w:val="en-IN"/>
        </w:rPr>
        <w:t>show()</w:t>
      </w:r>
    </w:p>
    <w:p w14:paraId="4BB2FE57" w14:textId="401E04FB" w:rsidR="00803CB0" w:rsidRPr="009F6C14" w:rsidRDefault="00803CB0" w:rsidP="009F6C14">
      <w:pPr>
        <w:rPr>
          <w:b/>
          <w:bCs/>
          <w:color w:val="000000" w:themeColor="text1"/>
          <w:sz w:val="24"/>
          <w:szCs w:val="24"/>
          <w:lang w:val="en-IN"/>
        </w:rPr>
      </w:pPr>
      <w:r w:rsidRPr="00803CB0">
        <w:rPr>
          <w:b/>
          <w:bCs/>
          <w:color w:val="000000" w:themeColor="text1"/>
          <w:sz w:val="24"/>
          <w:szCs w:val="24"/>
          <w:lang w:val="en-IN"/>
        </w:rPr>
        <w:t>Output:</w:t>
      </w:r>
    </w:p>
    <w:p w14:paraId="23686E5A" w14:textId="203E7945" w:rsidR="00EC027F" w:rsidRPr="000723C3" w:rsidRDefault="009F6C14" w:rsidP="00350323">
      <w:pPr>
        <w:rPr>
          <w:color w:val="000000" w:themeColor="text1"/>
          <w:lang w:val="en-IN"/>
        </w:rPr>
      </w:pPr>
      <w:r>
        <w:rPr>
          <w:noProof/>
        </w:rPr>
        <w:drawing>
          <wp:inline distT="0" distB="0" distL="0" distR="0" wp14:anchorId="1B4156A2" wp14:editId="58CCC910">
            <wp:extent cx="5875020" cy="2735448"/>
            <wp:effectExtent l="0" t="0" r="0" b="8255"/>
            <wp:docPr id="2009909676" name="Picture 3" descr="A comparison of graphs and char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909676" name="Picture 3" descr="A comparison of graphs and chart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86833" cy="2740948"/>
                    </a:xfrm>
                    <a:prstGeom prst="rect">
                      <a:avLst/>
                    </a:prstGeom>
                    <a:noFill/>
                    <a:ln>
                      <a:noFill/>
                    </a:ln>
                  </pic:spPr>
                </pic:pic>
              </a:graphicData>
            </a:graphic>
          </wp:inline>
        </w:drawing>
      </w:r>
    </w:p>
    <w:p w14:paraId="10CA0CA6" w14:textId="77777777" w:rsidR="00EC027F" w:rsidRPr="000723C3" w:rsidRDefault="00EC027F" w:rsidP="00350323">
      <w:pPr>
        <w:rPr>
          <w:color w:val="000000" w:themeColor="text1"/>
          <w:lang w:val="en-IN"/>
        </w:rPr>
      </w:pPr>
      <w:r w:rsidRPr="000723C3">
        <w:rPr>
          <w:color w:val="000000" w:themeColor="text1"/>
          <w:lang w:val="en-IN"/>
        </w:rPr>
        <w:t>These visualizations support data-driven decisions and reinforce the selection of Random Forest as the final model based on balanced performance across multiple metrics.</w:t>
      </w:r>
    </w:p>
    <w:p w14:paraId="4ABC15A1" w14:textId="2725F181" w:rsidR="00EC027F" w:rsidRPr="000723C3" w:rsidRDefault="00EC027F" w:rsidP="00350323">
      <w:pPr>
        <w:rPr>
          <w:color w:val="000000" w:themeColor="text1"/>
          <w:lang w:val="en-IN"/>
        </w:rPr>
      </w:pPr>
    </w:p>
    <w:p w14:paraId="325A5F02" w14:textId="77777777" w:rsidR="00EC027F" w:rsidRPr="000723C3" w:rsidRDefault="00EC027F" w:rsidP="00350323">
      <w:pPr>
        <w:rPr>
          <w:color w:val="000000" w:themeColor="text1"/>
          <w:lang w:val="en-IN"/>
        </w:rPr>
      </w:pPr>
    </w:p>
    <w:p w14:paraId="3BC91B99" w14:textId="77777777" w:rsidR="00740CF0" w:rsidRPr="000723C3" w:rsidRDefault="00740CF0" w:rsidP="00350323">
      <w:pPr>
        <w:rPr>
          <w:color w:val="000000" w:themeColor="text1"/>
        </w:rPr>
      </w:pPr>
    </w:p>
    <w:sectPr w:rsidR="00740CF0" w:rsidRPr="000723C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E73974"/>
    <w:multiLevelType w:val="multilevel"/>
    <w:tmpl w:val="98EE5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B518F7"/>
    <w:multiLevelType w:val="hybridMultilevel"/>
    <w:tmpl w:val="F0D4B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4A71F50"/>
    <w:multiLevelType w:val="multilevel"/>
    <w:tmpl w:val="F96AD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BD1D30"/>
    <w:multiLevelType w:val="multilevel"/>
    <w:tmpl w:val="ED741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5040BA"/>
    <w:multiLevelType w:val="hybridMultilevel"/>
    <w:tmpl w:val="2EC6D7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C5B2EA9"/>
    <w:multiLevelType w:val="hybridMultilevel"/>
    <w:tmpl w:val="8D1251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CF53AC1"/>
    <w:multiLevelType w:val="multilevel"/>
    <w:tmpl w:val="89FE4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4D0461"/>
    <w:multiLevelType w:val="hybridMultilevel"/>
    <w:tmpl w:val="6A3C1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1F353BB"/>
    <w:multiLevelType w:val="multilevel"/>
    <w:tmpl w:val="C3FE8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AA55B8"/>
    <w:multiLevelType w:val="hybridMultilevel"/>
    <w:tmpl w:val="758628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9BD1EF4"/>
    <w:multiLevelType w:val="multilevel"/>
    <w:tmpl w:val="653E9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901A4D"/>
    <w:multiLevelType w:val="multilevel"/>
    <w:tmpl w:val="5F04AE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34C52F1"/>
    <w:multiLevelType w:val="hybridMultilevel"/>
    <w:tmpl w:val="9E98A506"/>
    <w:lvl w:ilvl="0" w:tplc="40090001">
      <w:start w:val="1"/>
      <w:numFmt w:val="bullet"/>
      <w:lvlText w:val=""/>
      <w:lvlJc w:val="left"/>
      <w:pPr>
        <w:ind w:left="720" w:hanging="360"/>
      </w:pPr>
      <w:rPr>
        <w:rFonts w:ascii="Symbol" w:hAnsi="Symbol" w:hint="default"/>
        <w:b/>
        <w:i w:val="0"/>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3F95077"/>
    <w:multiLevelType w:val="hybridMultilevel"/>
    <w:tmpl w:val="36F6E5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4940BD4"/>
    <w:multiLevelType w:val="multilevel"/>
    <w:tmpl w:val="CE482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3B4F61"/>
    <w:multiLevelType w:val="hybridMultilevel"/>
    <w:tmpl w:val="193692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8D41944"/>
    <w:multiLevelType w:val="multilevel"/>
    <w:tmpl w:val="E666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F62A61"/>
    <w:multiLevelType w:val="multilevel"/>
    <w:tmpl w:val="23861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33671A"/>
    <w:multiLevelType w:val="hybridMultilevel"/>
    <w:tmpl w:val="186648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0B41458"/>
    <w:multiLevelType w:val="multilevel"/>
    <w:tmpl w:val="595C7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3B617AC"/>
    <w:multiLevelType w:val="hybridMultilevel"/>
    <w:tmpl w:val="8A94B6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6AB7A94"/>
    <w:multiLevelType w:val="multilevel"/>
    <w:tmpl w:val="93C0C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0E7FCF"/>
    <w:multiLevelType w:val="multilevel"/>
    <w:tmpl w:val="0CCC3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0F3249"/>
    <w:multiLevelType w:val="multilevel"/>
    <w:tmpl w:val="B842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9EC44DD"/>
    <w:multiLevelType w:val="multilevel"/>
    <w:tmpl w:val="354C1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5B7059"/>
    <w:multiLevelType w:val="hybridMultilevel"/>
    <w:tmpl w:val="AC9C8C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FE91ECB"/>
    <w:multiLevelType w:val="hybridMultilevel"/>
    <w:tmpl w:val="6CF8D31E"/>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6" w15:restartNumberingAfterBreak="0">
    <w:nsid w:val="41437AA7"/>
    <w:multiLevelType w:val="multilevel"/>
    <w:tmpl w:val="56D0F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593DEE"/>
    <w:multiLevelType w:val="hybridMultilevel"/>
    <w:tmpl w:val="4158451E"/>
    <w:lvl w:ilvl="0" w:tplc="9DE8675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419244F3"/>
    <w:multiLevelType w:val="hybridMultilevel"/>
    <w:tmpl w:val="C750BC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43FF5235"/>
    <w:multiLevelType w:val="multilevel"/>
    <w:tmpl w:val="E0327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A6137DE"/>
    <w:multiLevelType w:val="hybridMultilevel"/>
    <w:tmpl w:val="E9A610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4ACB1995"/>
    <w:multiLevelType w:val="multilevel"/>
    <w:tmpl w:val="5C3AA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C3263C9"/>
    <w:multiLevelType w:val="multilevel"/>
    <w:tmpl w:val="E8B89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2A16CA"/>
    <w:multiLevelType w:val="hybridMultilevel"/>
    <w:tmpl w:val="D2302A1C"/>
    <w:lvl w:ilvl="0" w:tplc="FC1ECF8A">
      <w:start w:val="1"/>
      <w:numFmt w:val="decimal"/>
      <w:lvlText w:val="%1."/>
      <w:lvlJc w:val="left"/>
      <w:pPr>
        <w:ind w:left="720" w:hanging="360"/>
      </w:pPr>
      <w:rPr>
        <w:rFonts w:hint="default"/>
        <w:b/>
        <w:i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4FA6609F"/>
    <w:multiLevelType w:val="hybridMultilevel"/>
    <w:tmpl w:val="1CF08A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504E193C"/>
    <w:multiLevelType w:val="multilevel"/>
    <w:tmpl w:val="8A347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51378F1"/>
    <w:multiLevelType w:val="hybridMultilevel"/>
    <w:tmpl w:val="43EE4F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59FF6161"/>
    <w:multiLevelType w:val="multilevel"/>
    <w:tmpl w:val="31248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D6F2896"/>
    <w:multiLevelType w:val="hybridMultilevel"/>
    <w:tmpl w:val="5BA4F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5DD167FB"/>
    <w:multiLevelType w:val="hybridMultilevel"/>
    <w:tmpl w:val="CA800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61886CA2"/>
    <w:multiLevelType w:val="multilevel"/>
    <w:tmpl w:val="8FE4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1AC43FE"/>
    <w:multiLevelType w:val="multilevel"/>
    <w:tmpl w:val="527A8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5F24929"/>
    <w:multiLevelType w:val="multilevel"/>
    <w:tmpl w:val="BA4EE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76974C4"/>
    <w:multiLevelType w:val="multilevel"/>
    <w:tmpl w:val="C950B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CFF4415"/>
    <w:multiLevelType w:val="hybridMultilevel"/>
    <w:tmpl w:val="124A0D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6F0F745D"/>
    <w:multiLevelType w:val="multilevel"/>
    <w:tmpl w:val="ED8A5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0FF47BA"/>
    <w:multiLevelType w:val="multilevel"/>
    <w:tmpl w:val="BA10A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1A63EF9"/>
    <w:multiLevelType w:val="multilevel"/>
    <w:tmpl w:val="21401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2FB6793"/>
    <w:multiLevelType w:val="multilevel"/>
    <w:tmpl w:val="85408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3537C18"/>
    <w:multiLevelType w:val="hybridMultilevel"/>
    <w:tmpl w:val="DC9AA4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7A1B2C37"/>
    <w:multiLevelType w:val="multilevel"/>
    <w:tmpl w:val="DE54E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A612881"/>
    <w:multiLevelType w:val="hybridMultilevel"/>
    <w:tmpl w:val="53E050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7C18715C"/>
    <w:multiLevelType w:val="multilevel"/>
    <w:tmpl w:val="3768F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C4B2D58"/>
    <w:multiLevelType w:val="multilevel"/>
    <w:tmpl w:val="784691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9741050">
    <w:abstractNumId w:val="8"/>
  </w:num>
  <w:num w:numId="2" w16cid:durableId="2008241619">
    <w:abstractNumId w:val="6"/>
  </w:num>
  <w:num w:numId="3" w16cid:durableId="1113983123">
    <w:abstractNumId w:val="5"/>
  </w:num>
  <w:num w:numId="4" w16cid:durableId="1215854721">
    <w:abstractNumId w:val="4"/>
  </w:num>
  <w:num w:numId="5" w16cid:durableId="1634360015">
    <w:abstractNumId w:val="7"/>
  </w:num>
  <w:num w:numId="6" w16cid:durableId="1708407748">
    <w:abstractNumId w:val="3"/>
  </w:num>
  <w:num w:numId="7" w16cid:durableId="1548878525">
    <w:abstractNumId w:val="2"/>
  </w:num>
  <w:num w:numId="8" w16cid:durableId="2126726727">
    <w:abstractNumId w:val="1"/>
  </w:num>
  <w:num w:numId="9" w16cid:durableId="1380281420">
    <w:abstractNumId w:val="0"/>
  </w:num>
  <w:num w:numId="10" w16cid:durableId="884681137">
    <w:abstractNumId w:val="42"/>
  </w:num>
  <w:num w:numId="11" w16cid:durableId="1053381533">
    <w:abstractNumId w:val="11"/>
  </w:num>
  <w:num w:numId="12" w16cid:durableId="1674456064">
    <w:abstractNumId w:val="63"/>
  </w:num>
  <w:num w:numId="13" w16cid:durableId="1986231319">
    <w:abstractNumId w:val="15"/>
  </w:num>
  <w:num w:numId="14" w16cid:durableId="900822706">
    <w:abstractNumId w:val="51"/>
  </w:num>
  <w:num w:numId="15" w16cid:durableId="42876785">
    <w:abstractNumId w:val="31"/>
  </w:num>
  <w:num w:numId="16" w16cid:durableId="2011910402">
    <w:abstractNumId w:val="19"/>
  </w:num>
  <w:num w:numId="17" w16cid:durableId="1451045868">
    <w:abstractNumId w:val="36"/>
  </w:num>
  <w:num w:numId="18" w16cid:durableId="916861574">
    <w:abstractNumId w:val="26"/>
  </w:num>
  <w:num w:numId="19" w16cid:durableId="10885862">
    <w:abstractNumId w:val="9"/>
  </w:num>
  <w:num w:numId="20" w16cid:durableId="1640526727">
    <w:abstractNumId w:val="55"/>
  </w:num>
  <w:num w:numId="21" w16cid:durableId="1006593713">
    <w:abstractNumId w:val="39"/>
  </w:num>
  <w:num w:numId="22" w16cid:durableId="1380859942">
    <w:abstractNumId w:val="56"/>
  </w:num>
  <w:num w:numId="23" w16cid:durableId="1994751230">
    <w:abstractNumId w:val="62"/>
  </w:num>
  <w:num w:numId="24" w16cid:durableId="1147280359">
    <w:abstractNumId w:val="53"/>
  </w:num>
  <w:num w:numId="25" w16cid:durableId="1529640890">
    <w:abstractNumId w:val="20"/>
  </w:num>
  <w:num w:numId="26" w16cid:durableId="1267814623">
    <w:abstractNumId w:val="57"/>
  </w:num>
  <w:num w:numId="27" w16cid:durableId="801918848">
    <w:abstractNumId w:val="30"/>
  </w:num>
  <w:num w:numId="28" w16cid:durableId="130903329">
    <w:abstractNumId w:val="32"/>
  </w:num>
  <w:num w:numId="29" w16cid:durableId="342365730">
    <w:abstractNumId w:val="52"/>
  </w:num>
  <w:num w:numId="30" w16cid:durableId="1160271915">
    <w:abstractNumId w:val="45"/>
  </w:num>
  <w:num w:numId="31" w16cid:durableId="982270470">
    <w:abstractNumId w:val="33"/>
  </w:num>
  <w:num w:numId="32" w16cid:durableId="1011417724">
    <w:abstractNumId w:val="25"/>
  </w:num>
  <w:num w:numId="33" w16cid:durableId="1029379348">
    <w:abstractNumId w:val="23"/>
  </w:num>
  <w:num w:numId="34" w16cid:durableId="637993865">
    <w:abstractNumId w:val="60"/>
  </w:num>
  <w:num w:numId="35" w16cid:durableId="68816476">
    <w:abstractNumId w:val="41"/>
  </w:num>
  <w:num w:numId="36" w16cid:durableId="1784034711">
    <w:abstractNumId w:val="12"/>
  </w:num>
  <w:num w:numId="37" w16cid:durableId="55788703">
    <w:abstractNumId w:val="17"/>
  </w:num>
  <w:num w:numId="38" w16cid:durableId="2109811384">
    <w:abstractNumId w:val="50"/>
  </w:num>
  <w:num w:numId="39" w16cid:durableId="493686697">
    <w:abstractNumId w:val="47"/>
  </w:num>
  <w:num w:numId="40" w16cid:durableId="1967737184">
    <w:abstractNumId w:val="28"/>
  </w:num>
  <w:num w:numId="41" w16cid:durableId="220601457">
    <w:abstractNumId w:val="58"/>
  </w:num>
  <w:num w:numId="42" w16cid:durableId="795834579">
    <w:abstractNumId w:val="16"/>
  </w:num>
  <w:num w:numId="43" w16cid:durableId="1016536734">
    <w:abstractNumId w:val="46"/>
  </w:num>
  <w:num w:numId="44" w16cid:durableId="427503446">
    <w:abstractNumId w:val="35"/>
  </w:num>
  <w:num w:numId="45" w16cid:durableId="379524277">
    <w:abstractNumId w:val="13"/>
  </w:num>
  <w:num w:numId="46" w16cid:durableId="1191918364">
    <w:abstractNumId w:val="59"/>
  </w:num>
  <w:num w:numId="47" w16cid:durableId="525562198">
    <w:abstractNumId w:val="44"/>
  </w:num>
  <w:num w:numId="48" w16cid:durableId="449206038">
    <w:abstractNumId w:val="34"/>
  </w:num>
  <w:num w:numId="49" w16cid:durableId="471143624">
    <w:abstractNumId w:val="10"/>
  </w:num>
  <w:num w:numId="50" w16cid:durableId="1615869739">
    <w:abstractNumId w:val="22"/>
  </w:num>
  <w:num w:numId="51" w16cid:durableId="176309542">
    <w:abstractNumId w:val="18"/>
  </w:num>
  <w:num w:numId="52" w16cid:durableId="2068411808">
    <w:abstractNumId w:val="40"/>
  </w:num>
  <w:num w:numId="53" w16cid:durableId="2121951022">
    <w:abstractNumId w:val="24"/>
  </w:num>
  <w:num w:numId="54" w16cid:durableId="1017391200">
    <w:abstractNumId w:val="27"/>
  </w:num>
  <w:num w:numId="55" w16cid:durableId="1468353506">
    <w:abstractNumId w:val="48"/>
  </w:num>
  <w:num w:numId="56" w16cid:durableId="1066339850">
    <w:abstractNumId w:val="37"/>
  </w:num>
  <w:num w:numId="57" w16cid:durableId="221018807">
    <w:abstractNumId w:val="14"/>
  </w:num>
  <w:num w:numId="58" w16cid:durableId="1426459600">
    <w:abstractNumId w:val="49"/>
  </w:num>
  <w:num w:numId="59" w16cid:durableId="311757088">
    <w:abstractNumId w:val="29"/>
  </w:num>
  <w:num w:numId="60" w16cid:durableId="624194209">
    <w:abstractNumId w:val="54"/>
  </w:num>
  <w:num w:numId="61" w16cid:durableId="1095444108">
    <w:abstractNumId w:val="61"/>
  </w:num>
  <w:num w:numId="62" w16cid:durableId="444616844">
    <w:abstractNumId w:val="38"/>
  </w:num>
  <w:num w:numId="63" w16cid:durableId="602420118">
    <w:abstractNumId w:val="43"/>
  </w:num>
  <w:num w:numId="64" w16cid:durableId="92591641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43D9"/>
    <w:rsid w:val="000723C3"/>
    <w:rsid w:val="0009420F"/>
    <w:rsid w:val="00114DA0"/>
    <w:rsid w:val="0015074B"/>
    <w:rsid w:val="0029639D"/>
    <w:rsid w:val="00326F90"/>
    <w:rsid w:val="00350323"/>
    <w:rsid w:val="003C66F3"/>
    <w:rsid w:val="00454193"/>
    <w:rsid w:val="004C1DAD"/>
    <w:rsid w:val="00553B99"/>
    <w:rsid w:val="0059380E"/>
    <w:rsid w:val="006307FD"/>
    <w:rsid w:val="00636F8F"/>
    <w:rsid w:val="00676C4F"/>
    <w:rsid w:val="007063B8"/>
    <w:rsid w:val="00740CF0"/>
    <w:rsid w:val="0079004D"/>
    <w:rsid w:val="008035BF"/>
    <w:rsid w:val="00803CB0"/>
    <w:rsid w:val="00856D6C"/>
    <w:rsid w:val="008950DD"/>
    <w:rsid w:val="008D66A7"/>
    <w:rsid w:val="009204FF"/>
    <w:rsid w:val="0097739F"/>
    <w:rsid w:val="009B4747"/>
    <w:rsid w:val="009D61E0"/>
    <w:rsid w:val="009F6C14"/>
    <w:rsid w:val="00A77B1C"/>
    <w:rsid w:val="00AA1D8D"/>
    <w:rsid w:val="00AB357B"/>
    <w:rsid w:val="00AC2DEB"/>
    <w:rsid w:val="00B10C09"/>
    <w:rsid w:val="00B47730"/>
    <w:rsid w:val="00B74D1C"/>
    <w:rsid w:val="00BA078A"/>
    <w:rsid w:val="00CB0664"/>
    <w:rsid w:val="00CB5556"/>
    <w:rsid w:val="00E76608"/>
    <w:rsid w:val="00EC027F"/>
    <w:rsid w:val="00F101AD"/>
    <w:rsid w:val="00F73417"/>
    <w:rsid w:val="00FB3B88"/>
    <w:rsid w:val="00FC693F"/>
    <w:rsid w:val="00FE1C74"/>
    <w:rsid w:val="00FF36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C6444A"/>
  <w14:defaultImageDpi w14:val="300"/>
  <w15:docId w15:val="{BF033167-E032-4963-BED9-DCEB0BFDA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79004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575704">
      <w:bodyDiv w:val="1"/>
      <w:marLeft w:val="0"/>
      <w:marRight w:val="0"/>
      <w:marTop w:val="0"/>
      <w:marBottom w:val="0"/>
      <w:divBdr>
        <w:top w:val="none" w:sz="0" w:space="0" w:color="auto"/>
        <w:left w:val="none" w:sz="0" w:space="0" w:color="auto"/>
        <w:bottom w:val="none" w:sz="0" w:space="0" w:color="auto"/>
        <w:right w:val="none" w:sz="0" w:space="0" w:color="auto"/>
      </w:divBdr>
    </w:div>
    <w:div w:id="130833351">
      <w:bodyDiv w:val="1"/>
      <w:marLeft w:val="0"/>
      <w:marRight w:val="0"/>
      <w:marTop w:val="0"/>
      <w:marBottom w:val="0"/>
      <w:divBdr>
        <w:top w:val="none" w:sz="0" w:space="0" w:color="auto"/>
        <w:left w:val="none" w:sz="0" w:space="0" w:color="auto"/>
        <w:bottom w:val="none" w:sz="0" w:space="0" w:color="auto"/>
        <w:right w:val="none" w:sz="0" w:space="0" w:color="auto"/>
      </w:divBdr>
      <w:divsChild>
        <w:div w:id="2125299690">
          <w:blockQuote w:val="1"/>
          <w:marLeft w:val="720"/>
          <w:marRight w:val="720"/>
          <w:marTop w:val="100"/>
          <w:marBottom w:val="100"/>
          <w:divBdr>
            <w:top w:val="none" w:sz="0" w:space="0" w:color="auto"/>
            <w:left w:val="none" w:sz="0" w:space="0" w:color="auto"/>
            <w:bottom w:val="none" w:sz="0" w:space="0" w:color="auto"/>
            <w:right w:val="none" w:sz="0" w:space="0" w:color="auto"/>
          </w:divBdr>
        </w:div>
        <w:div w:id="1574464096">
          <w:marLeft w:val="0"/>
          <w:marRight w:val="0"/>
          <w:marTop w:val="0"/>
          <w:marBottom w:val="0"/>
          <w:divBdr>
            <w:top w:val="none" w:sz="0" w:space="0" w:color="auto"/>
            <w:left w:val="none" w:sz="0" w:space="0" w:color="auto"/>
            <w:bottom w:val="none" w:sz="0" w:space="0" w:color="auto"/>
            <w:right w:val="none" w:sz="0" w:space="0" w:color="auto"/>
          </w:divBdr>
          <w:divsChild>
            <w:div w:id="61035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3071">
      <w:bodyDiv w:val="1"/>
      <w:marLeft w:val="0"/>
      <w:marRight w:val="0"/>
      <w:marTop w:val="0"/>
      <w:marBottom w:val="0"/>
      <w:divBdr>
        <w:top w:val="none" w:sz="0" w:space="0" w:color="auto"/>
        <w:left w:val="none" w:sz="0" w:space="0" w:color="auto"/>
        <w:bottom w:val="none" w:sz="0" w:space="0" w:color="auto"/>
        <w:right w:val="none" w:sz="0" w:space="0" w:color="auto"/>
      </w:divBdr>
    </w:div>
    <w:div w:id="236089091">
      <w:bodyDiv w:val="1"/>
      <w:marLeft w:val="0"/>
      <w:marRight w:val="0"/>
      <w:marTop w:val="0"/>
      <w:marBottom w:val="0"/>
      <w:divBdr>
        <w:top w:val="none" w:sz="0" w:space="0" w:color="auto"/>
        <w:left w:val="none" w:sz="0" w:space="0" w:color="auto"/>
        <w:bottom w:val="none" w:sz="0" w:space="0" w:color="auto"/>
        <w:right w:val="none" w:sz="0" w:space="0" w:color="auto"/>
      </w:divBdr>
    </w:div>
    <w:div w:id="297226186">
      <w:bodyDiv w:val="1"/>
      <w:marLeft w:val="0"/>
      <w:marRight w:val="0"/>
      <w:marTop w:val="0"/>
      <w:marBottom w:val="0"/>
      <w:divBdr>
        <w:top w:val="none" w:sz="0" w:space="0" w:color="auto"/>
        <w:left w:val="none" w:sz="0" w:space="0" w:color="auto"/>
        <w:bottom w:val="none" w:sz="0" w:space="0" w:color="auto"/>
        <w:right w:val="none" w:sz="0" w:space="0" w:color="auto"/>
      </w:divBdr>
    </w:div>
    <w:div w:id="312878874">
      <w:bodyDiv w:val="1"/>
      <w:marLeft w:val="0"/>
      <w:marRight w:val="0"/>
      <w:marTop w:val="0"/>
      <w:marBottom w:val="0"/>
      <w:divBdr>
        <w:top w:val="none" w:sz="0" w:space="0" w:color="auto"/>
        <w:left w:val="none" w:sz="0" w:space="0" w:color="auto"/>
        <w:bottom w:val="none" w:sz="0" w:space="0" w:color="auto"/>
        <w:right w:val="none" w:sz="0" w:space="0" w:color="auto"/>
      </w:divBdr>
    </w:div>
    <w:div w:id="325401020">
      <w:bodyDiv w:val="1"/>
      <w:marLeft w:val="0"/>
      <w:marRight w:val="0"/>
      <w:marTop w:val="0"/>
      <w:marBottom w:val="0"/>
      <w:divBdr>
        <w:top w:val="none" w:sz="0" w:space="0" w:color="auto"/>
        <w:left w:val="none" w:sz="0" w:space="0" w:color="auto"/>
        <w:bottom w:val="none" w:sz="0" w:space="0" w:color="auto"/>
        <w:right w:val="none" w:sz="0" w:space="0" w:color="auto"/>
      </w:divBdr>
    </w:div>
    <w:div w:id="370497445">
      <w:bodyDiv w:val="1"/>
      <w:marLeft w:val="0"/>
      <w:marRight w:val="0"/>
      <w:marTop w:val="0"/>
      <w:marBottom w:val="0"/>
      <w:divBdr>
        <w:top w:val="none" w:sz="0" w:space="0" w:color="auto"/>
        <w:left w:val="none" w:sz="0" w:space="0" w:color="auto"/>
        <w:bottom w:val="none" w:sz="0" w:space="0" w:color="auto"/>
        <w:right w:val="none" w:sz="0" w:space="0" w:color="auto"/>
      </w:divBdr>
    </w:div>
    <w:div w:id="434641241">
      <w:bodyDiv w:val="1"/>
      <w:marLeft w:val="0"/>
      <w:marRight w:val="0"/>
      <w:marTop w:val="0"/>
      <w:marBottom w:val="0"/>
      <w:divBdr>
        <w:top w:val="none" w:sz="0" w:space="0" w:color="auto"/>
        <w:left w:val="none" w:sz="0" w:space="0" w:color="auto"/>
        <w:bottom w:val="none" w:sz="0" w:space="0" w:color="auto"/>
        <w:right w:val="none" w:sz="0" w:space="0" w:color="auto"/>
      </w:divBdr>
      <w:divsChild>
        <w:div w:id="190805990">
          <w:marLeft w:val="0"/>
          <w:marRight w:val="0"/>
          <w:marTop w:val="0"/>
          <w:marBottom w:val="0"/>
          <w:divBdr>
            <w:top w:val="none" w:sz="0" w:space="0" w:color="auto"/>
            <w:left w:val="none" w:sz="0" w:space="0" w:color="auto"/>
            <w:bottom w:val="none" w:sz="0" w:space="0" w:color="auto"/>
            <w:right w:val="none" w:sz="0" w:space="0" w:color="auto"/>
          </w:divBdr>
          <w:divsChild>
            <w:div w:id="163017821">
              <w:marLeft w:val="0"/>
              <w:marRight w:val="0"/>
              <w:marTop w:val="0"/>
              <w:marBottom w:val="0"/>
              <w:divBdr>
                <w:top w:val="none" w:sz="0" w:space="0" w:color="auto"/>
                <w:left w:val="none" w:sz="0" w:space="0" w:color="auto"/>
                <w:bottom w:val="none" w:sz="0" w:space="0" w:color="auto"/>
                <w:right w:val="none" w:sz="0" w:space="0" w:color="auto"/>
              </w:divBdr>
            </w:div>
            <w:div w:id="2023779052">
              <w:marLeft w:val="0"/>
              <w:marRight w:val="0"/>
              <w:marTop w:val="0"/>
              <w:marBottom w:val="0"/>
              <w:divBdr>
                <w:top w:val="none" w:sz="0" w:space="0" w:color="auto"/>
                <w:left w:val="none" w:sz="0" w:space="0" w:color="auto"/>
                <w:bottom w:val="none" w:sz="0" w:space="0" w:color="auto"/>
                <w:right w:val="none" w:sz="0" w:space="0" w:color="auto"/>
              </w:divBdr>
              <w:divsChild>
                <w:div w:id="1757554243">
                  <w:marLeft w:val="0"/>
                  <w:marRight w:val="0"/>
                  <w:marTop w:val="0"/>
                  <w:marBottom w:val="0"/>
                  <w:divBdr>
                    <w:top w:val="none" w:sz="0" w:space="0" w:color="auto"/>
                    <w:left w:val="none" w:sz="0" w:space="0" w:color="auto"/>
                    <w:bottom w:val="none" w:sz="0" w:space="0" w:color="auto"/>
                    <w:right w:val="none" w:sz="0" w:space="0" w:color="auto"/>
                  </w:divBdr>
                  <w:divsChild>
                    <w:div w:id="8815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8199">
              <w:marLeft w:val="0"/>
              <w:marRight w:val="0"/>
              <w:marTop w:val="0"/>
              <w:marBottom w:val="0"/>
              <w:divBdr>
                <w:top w:val="none" w:sz="0" w:space="0" w:color="auto"/>
                <w:left w:val="none" w:sz="0" w:space="0" w:color="auto"/>
                <w:bottom w:val="none" w:sz="0" w:space="0" w:color="auto"/>
                <w:right w:val="none" w:sz="0" w:space="0" w:color="auto"/>
              </w:divBdr>
            </w:div>
          </w:divsChild>
        </w:div>
        <w:div w:id="1851329987">
          <w:marLeft w:val="0"/>
          <w:marRight w:val="0"/>
          <w:marTop w:val="0"/>
          <w:marBottom w:val="0"/>
          <w:divBdr>
            <w:top w:val="none" w:sz="0" w:space="0" w:color="auto"/>
            <w:left w:val="none" w:sz="0" w:space="0" w:color="auto"/>
            <w:bottom w:val="none" w:sz="0" w:space="0" w:color="auto"/>
            <w:right w:val="none" w:sz="0" w:space="0" w:color="auto"/>
          </w:divBdr>
          <w:divsChild>
            <w:div w:id="1831873140">
              <w:marLeft w:val="0"/>
              <w:marRight w:val="0"/>
              <w:marTop w:val="0"/>
              <w:marBottom w:val="0"/>
              <w:divBdr>
                <w:top w:val="none" w:sz="0" w:space="0" w:color="auto"/>
                <w:left w:val="none" w:sz="0" w:space="0" w:color="auto"/>
                <w:bottom w:val="none" w:sz="0" w:space="0" w:color="auto"/>
                <w:right w:val="none" w:sz="0" w:space="0" w:color="auto"/>
              </w:divBdr>
            </w:div>
            <w:div w:id="913856134">
              <w:marLeft w:val="0"/>
              <w:marRight w:val="0"/>
              <w:marTop w:val="0"/>
              <w:marBottom w:val="0"/>
              <w:divBdr>
                <w:top w:val="none" w:sz="0" w:space="0" w:color="auto"/>
                <w:left w:val="none" w:sz="0" w:space="0" w:color="auto"/>
                <w:bottom w:val="none" w:sz="0" w:space="0" w:color="auto"/>
                <w:right w:val="none" w:sz="0" w:space="0" w:color="auto"/>
              </w:divBdr>
              <w:divsChild>
                <w:div w:id="1692292634">
                  <w:marLeft w:val="0"/>
                  <w:marRight w:val="0"/>
                  <w:marTop w:val="0"/>
                  <w:marBottom w:val="0"/>
                  <w:divBdr>
                    <w:top w:val="none" w:sz="0" w:space="0" w:color="auto"/>
                    <w:left w:val="none" w:sz="0" w:space="0" w:color="auto"/>
                    <w:bottom w:val="none" w:sz="0" w:space="0" w:color="auto"/>
                    <w:right w:val="none" w:sz="0" w:space="0" w:color="auto"/>
                  </w:divBdr>
                  <w:divsChild>
                    <w:div w:id="87546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97902">
              <w:marLeft w:val="0"/>
              <w:marRight w:val="0"/>
              <w:marTop w:val="0"/>
              <w:marBottom w:val="0"/>
              <w:divBdr>
                <w:top w:val="none" w:sz="0" w:space="0" w:color="auto"/>
                <w:left w:val="none" w:sz="0" w:space="0" w:color="auto"/>
                <w:bottom w:val="none" w:sz="0" w:space="0" w:color="auto"/>
                <w:right w:val="none" w:sz="0" w:space="0" w:color="auto"/>
              </w:divBdr>
            </w:div>
          </w:divsChild>
        </w:div>
        <w:div w:id="1195770644">
          <w:marLeft w:val="0"/>
          <w:marRight w:val="0"/>
          <w:marTop w:val="0"/>
          <w:marBottom w:val="0"/>
          <w:divBdr>
            <w:top w:val="none" w:sz="0" w:space="0" w:color="auto"/>
            <w:left w:val="none" w:sz="0" w:space="0" w:color="auto"/>
            <w:bottom w:val="none" w:sz="0" w:space="0" w:color="auto"/>
            <w:right w:val="none" w:sz="0" w:space="0" w:color="auto"/>
          </w:divBdr>
          <w:divsChild>
            <w:div w:id="206718219">
              <w:marLeft w:val="0"/>
              <w:marRight w:val="0"/>
              <w:marTop w:val="0"/>
              <w:marBottom w:val="0"/>
              <w:divBdr>
                <w:top w:val="none" w:sz="0" w:space="0" w:color="auto"/>
                <w:left w:val="none" w:sz="0" w:space="0" w:color="auto"/>
                <w:bottom w:val="none" w:sz="0" w:space="0" w:color="auto"/>
                <w:right w:val="none" w:sz="0" w:space="0" w:color="auto"/>
              </w:divBdr>
            </w:div>
            <w:div w:id="1245191506">
              <w:marLeft w:val="0"/>
              <w:marRight w:val="0"/>
              <w:marTop w:val="0"/>
              <w:marBottom w:val="0"/>
              <w:divBdr>
                <w:top w:val="none" w:sz="0" w:space="0" w:color="auto"/>
                <w:left w:val="none" w:sz="0" w:space="0" w:color="auto"/>
                <w:bottom w:val="none" w:sz="0" w:space="0" w:color="auto"/>
                <w:right w:val="none" w:sz="0" w:space="0" w:color="auto"/>
              </w:divBdr>
              <w:divsChild>
                <w:div w:id="411053334">
                  <w:marLeft w:val="0"/>
                  <w:marRight w:val="0"/>
                  <w:marTop w:val="0"/>
                  <w:marBottom w:val="0"/>
                  <w:divBdr>
                    <w:top w:val="none" w:sz="0" w:space="0" w:color="auto"/>
                    <w:left w:val="none" w:sz="0" w:space="0" w:color="auto"/>
                    <w:bottom w:val="none" w:sz="0" w:space="0" w:color="auto"/>
                    <w:right w:val="none" w:sz="0" w:space="0" w:color="auto"/>
                  </w:divBdr>
                  <w:divsChild>
                    <w:div w:id="132442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13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358225">
      <w:bodyDiv w:val="1"/>
      <w:marLeft w:val="0"/>
      <w:marRight w:val="0"/>
      <w:marTop w:val="0"/>
      <w:marBottom w:val="0"/>
      <w:divBdr>
        <w:top w:val="none" w:sz="0" w:space="0" w:color="auto"/>
        <w:left w:val="none" w:sz="0" w:space="0" w:color="auto"/>
        <w:bottom w:val="none" w:sz="0" w:space="0" w:color="auto"/>
        <w:right w:val="none" w:sz="0" w:space="0" w:color="auto"/>
      </w:divBdr>
    </w:div>
    <w:div w:id="485324207">
      <w:bodyDiv w:val="1"/>
      <w:marLeft w:val="0"/>
      <w:marRight w:val="0"/>
      <w:marTop w:val="0"/>
      <w:marBottom w:val="0"/>
      <w:divBdr>
        <w:top w:val="none" w:sz="0" w:space="0" w:color="auto"/>
        <w:left w:val="none" w:sz="0" w:space="0" w:color="auto"/>
        <w:bottom w:val="none" w:sz="0" w:space="0" w:color="auto"/>
        <w:right w:val="none" w:sz="0" w:space="0" w:color="auto"/>
      </w:divBdr>
    </w:div>
    <w:div w:id="488834406">
      <w:bodyDiv w:val="1"/>
      <w:marLeft w:val="0"/>
      <w:marRight w:val="0"/>
      <w:marTop w:val="0"/>
      <w:marBottom w:val="0"/>
      <w:divBdr>
        <w:top w:val="none" w:sz="0" w:space="0" w:color="auto"/>
        <w:left w:val="none" w:sz="0" w:space="0" w:color="auto"/>
        <w:bottom w:val="none" w:sz="0" w:space="0" w:color="auto"/>
        <w:right w:val="none" w:sz="0" w:space="0" w:color="auto"/>
      </w:divBdr>
    </w:div>
    <w:div w:id="514881991">
      <w:bodyDiv w:val="1"/>
      <w:marLeft w:val="0"/>
      <w:marRight w:val="0"/>
      <w:marTop w:val="0"/>
      <w:marBottom w:val="0"/>
      <w:divBdr>
        <w:top w:val="none" w:sz="0" w:space="0" w:color="auto"/>
        <w:left w:val="none" w:sz="0" w:space="0" w:color="auto"/>
        <w:bottom w:val="none" w:sz="0" w:space="0" w:color="auto"/>
        <w:right w:val="none" w:sz="0" w:space="0" w:color="auto"/>
      </w:divBdr>
    </w:div>
    <w:div w:id="534392098">
      <w:bodyDiv w:val="1"/>
      <w:marLeft w:val="0"/>
      <w:marRight w:val="0"/>
      <w:marTop w:val="0"/>
      <w:marBottom w:val="0"/>
      <w:divBdr>
        <w:top w:val="none" w:sz="0" w:space="0" w:color="auto"/>
        <w:left w:val="none" w:sz="0" w:space="0" w:color="auto"/>
        <w:bottom w:val="none" w:sz="0" w:space="0" w:color="auto"/>
        <w:right w:val="none" w:sz="0" w:space="0" w:color="auto"/>
      </w:divBdr>
      <w:divsChild>
        <w:div w:id="1135174766">
          <w:marLeft w:val="0"/>
          <w:marRight w:val="0"/>
          <w:marTop w:val="0"/>
          <w:marBottom w:val="0"/>
          <w:divBdr>
            <w:top w:val="none" w:sz="0" w:space="0" w:color="auto"/>
            <w:left w:val="none" w:sz="0" w:space="0" w:color="auto"/>
            <w:bottom w:val="none" w:sz="0" w:space="0" w:color="auto"/>
            <w:right w:val="none" w:sz="0" w:space="0" w:color="auto"/>
          </w:divBdr>
          <w:divsChild>
            <w:div w:id="4103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41606">
      <w:bodyDiv w:val="1"/>
      <w:marLeft w:val="0"/>
      <w:marRight w:val="0"/>
      <w:marTop w:val="0"/>
      <w:marBottom w:val="0"/>
      <w:divBdr>
        <w:top w:val="none" w:sz="0" w:space="0" w:color="auto"/>
        <w:left w:val="none" w:sz="0" w:space="0" w:color="auto"/>
        <w:bottom w:val="none" w:sz="0" w:space="0" w:color="auto"/>
        <w:right w:val="none" w:sz="0" w:space="0" w:color="auto"/>
      </w:divBdr>
    </w:div>
    <w:div w:id="573511044">
      <w:bodyDiv w:val="1"/>
      <w:marLeft w:val="0"/>
      <w:marRight w:val="0"/>
      <w:marTop w:val="0"/>
      <w:marBottom w:val="0"/>
      <w:divBdr>
        <w:top w:val="none" w:sz="0" w:space="0" w:color="auto"/>
        <w:left w:val="none" w:sz="0" w:space="0" w:color="auto"/>
        <w:bottom w:val="none" w:sz="0" w:space="0" w:color="auto"/>
        <w:right w:val="none" w:sz="0" w:space="0" w:color="auto"/>
      </w:divBdr>
      <w:divsChild>
        <w:div w:id="2025010009">
          <w:marLeft w:val="0"/>
          <w:marRight w:val="0"/>
          <w:marTop w:val="0"/>
          <w:marBottom w:val="0"/>
          <w:divBdr>
            <w:top w:val="none" w:sz="0" w:space="0" w:color="auto"/>
            <w:left w:val="none" w:sz="0" w:space="0" w:color="auto"/>
            <w:bottom w:val="none" w:sz="0" w:space="0" w:color="auto"/>
            <w:right w:val="none" w:sz="0" w:space="0" w:color="auto"/>
          </w:divBdr>
          <w:divsChild>
            <w:div w:id="857889855">
              <w:marLeft w:val="0"/>
              <w:marRight w:val="0"/>
              <w:marTop w:val="0"/>
              <w:marBottom w:val="0"/>
              <w:divBdr>
                <w:top w:val="none" w:sz="0" w:space="0" w:color="auto"/>
                <w:left w:val="none" w:sz="0" w:space="0" w:color="auto"/>
                <w:bottom w:val="none" w:sz="0" w:space="0" w:color="auto"/>
                <w:right w:val="none" w:sz="0" w:space="0" w:color="auto"/>
              </w:divBdr>
            </w:div>
          </w:divsChild>
        </w:div>
        <w:div w:id="749696640">
          <w:marLeft w:val="0"/>
          <w:marRight w:val="0"/>
          <w:marTop w:val="0"/>
          <w:marBottom w:val="0"/>
          <w:divBdr>
            <w:top w:val="none" w:sz="0" w:space="0" w:color="auto"/>
            <w:left w:val="none" w:sz="0" w:space="0" w:color="auto"/>
            <w:bottom w:val="none" w:sz="0" w:space="0" w:color="auto"/>
            <w:right w:val="none" w:sz="0" w:space="0" w:color="auto"/>
          </w:divBdr>
          <w:divsChild>
            <w:div w:id="2846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68602">
      <w:bodyDiv w:val="1"/>
      <w:marLeft w:val="0"/>
      <w:marRight w:val="0"/>
      <w:marTop w:val="0"/>
      <w:marBottom w:val="0"/>
      <w:divBdr>
        <w:top w:val="none" w:sz="0" w:space="0" w:color="auto"/>
        <w:left w:val="none" w:sz="0" w:space="0" w:color="auto"/>
        <w:bottom w:val="none" w:sz="0" w:space="0" w:color="auto"/>
        <w:right w:val="none" w:sz="0" w:space="0" w:color="auto"/>
      </w:divBdr>
    </w:div>
    <w:div w:id="728959946">
      <w:bodyDiv w:val="1"/>
      <w:marLeft w:val="0"/>
      <w:marRight w:val="0"/>
      <w:marTop w:val="0"/>
      <w:marBottom w:val="0"/>
      <w:divBdr>
        <w:top w:val="none" w:sz="0" w:space="0" w:color="auto"/>
        <w:left w:val="none" w:sz="0" w:space="0" w:color="auto"/>
        <w:bottom w:val="none" w:sz="0" w:space="0" w:color="auto"/>
        <w:right w:val="none" w:sz="0" w:space="0" w:color="auto"/>
      </w:divBdr>
    </w:div>
    <w:div w:id="757944918">
      <w:bodyDiv w:val="1"/>
      <w:marLeft w:val="0"/>
      <w:marRight w:val="0"/>
      <w:marTop w:val="0"/>
      <w:marBottom w:val="0"/>
      <w:divBdr>
        <w:top w:val="none" w:sz="0" w:space="0" w:color="auto"/>
        <w:left w:val="none" w:sz="0" w:space="0" w:color="auto"/>
        <w:bottom w:val="none" w:sz="0" w:space="0" w:color="auto"/>
        <w:right w:val="none" w:sz="0" w:space="0" w:color="auto"/>
      </w:divBdr>
    </w:div>
    <w:div w:id="770319543">
      <w:bodyDiv w:val="1"/>
      <w:marLeft w:val="0"/>
      <w:marRight w:val="0"/>
      <w:marTop w:val="0"/>
      <w:marBottom w:val="0"/>
      <w:divBdr>
        <w:top w:val="none" w:sz="0" w:space="0" w:color="auto"/>
        <w:left w:val="none" w:sz="0" w:space="0" w:color="auto"/>
        <w:bottom w:val="none" w:sz="0" w:space="0" w:color="auto"/>
        <w:right w:val="none" w:sz="0" w:space="0" w:color="auto"/>
      </w:divBdr>
    </w:div>
    <w:div w:id="811022647">
      <w:bodyDiv w:val="1"/>
      <w:marLeft w:val="0"/>
      <w:marRight w:val="0"/>
      <w:marTop w:val="0"/>
      <w:marBottom w:val="0"/>
      <w:divBdr>
        <w:top w:val="none" w:sz="0" w:space="0" w:color="auto"/>
        <w:left w:val="none" w:sz="0" w:space="0" w:color="auto"/>
        <w:bottom w:val="none" w:sz="0" w:space="0" w:color="auto"/>
        <w:right w:val="none" w:sz="0" w:space="0" w:color="auto"/>
      </w:divBdr>
    </w:div>
    <w:div w:id="811749763">
      <w:bodyDiv w:val="1"/>
      <w:marLeft w:val="0"/>
      <w:marRight w:val="0"/>
      <w:marTop w:val="0"/>
      <w:marBottom w:val="0"/>
      <w:divBdr>
        <w:top w:val="none" w:sz="0" w:space="0" w:color="auto"/>
        <w:left w:val="none" w:sz="0" w:space="0" w:color="auto"/>
        <w:bottom w:val="none" w:sz="0" w:space="0" w:color="auto"/>
        <w:right w:val="none" w:sz="0" w:space="0" w:color="auto"/>
      </w:divBdr>
    </w:div>
    <w:div w:id="862744393">
      <w:bodyDiv w:val="1"/>
      <w:marLeft w:val="0"/>
      <w:marRight w:val="0"/>
      <w:marTop w:val="0"/>
      <w:marBottom w:val="0"/>
      <w:divBdr>
        <w:top w:val="none" w:sz="0" w:space="0" w:color="auto"/>
        <w:left w:val="none" w:sz="0" w:space="0" w:color="auto"/>
        <w:bottom w:val="none" w:sz="0" w:space="0" w:color="auto"/>
        <w:right w:val="none" w:sz="0" w:space="0" w:color="auto"/>
      </w:divBdr>
    </w:div>
    <w:div w:id="911696641">
      <w:bodyDiv w:val="1"/>
      <w:marLeft w:val="0"/>
      <w:marRight w:val="0"/>
      <w:marTop w:val="0"/>
      <w:marBottom w:val="0"/>
      <w:divBdr>
        <w:top w:val="none" w:sz="0" w:space="0" w:color="auto"/>
        <w:left w:val="none" w:sz="0" w:space="0" w:color="auto"/>
        <w:bottom w:val="none" w:sz="0" w:space="0" w:color="auto"/>
        <w:right w:val="none" w:sz="0" w:space="0" w:color="auto"/>
      </w:divBdr>
    </w:div>
    <w:div w:id="936906050">
      <w:bodyDiv w:val="1"/>
      <w:marLeft w:val="0"/>
      <w:marRight w:val="0"/>
      <w:marTop w:val="0"/>
      <w:marBottom w:val="0"/>
      <w:divBdr>
        <w:top w:val="none" w:sz="0" w:space="0" w:color="auto"/>
        <w:left w:val="none" w:sz="0" w:space="0" w:color="auto"/>
        <w:bottom w:val="none" w:sz="0" w:space="0" w:color="auto"/>
        <w:right w:val="none" w:sz="0" w:space="0" w:color="auto"/>
      </w:divBdr>
    </w:div>
    <w:div w:id="988873063">
      <w:bodyDiv w:val="1"/>
      <w:marLeft w:val="0"/>
      <w:marRight w:val="0"/>
      <w:marTop w:val="0"/>
      <w:marBottom w:val="0"/>
      <w:divBdr>
        <w:top w:val="none" w:sz="0" w:space="0" w:color="auto"/>
        <w:left w:val="none" w:sz="0" w:space="0" w:color="auto"/>
        <w:bottom w:val="none" w:sz="0" w:space="0" w:color="auto"/>
        <w:right w:val="none" w:sz="0" w:space="0" w:color="auto"/>
      </w:divBdr>
    </w:div>
    <w:div w:id="1076318231">
      <w:bodyDiv w:val="1"/>
      <w:marLeft w:val="0"/>
      <w:marRight w:val="0"/>
      <w:marTop w:val="0"/>
      <w:marBottom w:val="0"/>
      <w:divBdr>
        <w:top w:val="none" w:sz="0" w:space="0" w:color="auto"/>
        <w:left w:val="none" w:sz="0" w:space="0" w:color="auto"/>
        <w:bottom w:val="none" w:sz="0" w:space="0" w:color="auto"/>
        <w:right w:val="none" w:sz="0" w:space="0" w:color="auto"/>
      </w:divBdr>
    </w:div>
    <w:div w:id="1077555428">
      <w:bodyDiv w:val="1"/>
      <w:marLeft w:val="0"/>
      <w:marRight w:val="0"/>
      <w:marTop w:val="0"/>
      <w:marBottom w:val="0"/>
      <w:divBdr>
        <w:top w:val="none" w:sz="0" w:space="0" w:color="auto"/>
        <w:left w:val="none" w:sz="0" w:space="0" w:color="auto"/>
        <w:bottom w:val="none" w:sz="0" w:space="0" w:color="auto"/>
        <w:right w:val="none" w:sz="0" w:space="0" w:color="auto"/>
      </w:divBdr>
      <w:divsChild>
        <w:div w:id="1455368597">
          <w:marLeft w:val="0"/>
          <w:marRight w:val="0"/>
          <w:marTop w:val="0"/>
          <w:marBottom w:val="0"/>
          <w:divBdr>
            <w:top w:val="none" w:sz="0" w:space="0" w:color="auto"/>
            <w:left w:val="none" w:sz="0" w:space="0" w:color="auto"/>
            <w:bottom w:val="none" w:sz="0" w:space="0" w:color="auto"/>
            <w:right w:val="none" w:sz="0" w:space="0" w:color="auto"/>
          </w:divBdr>
          <w:divsChild>
            <w:div w:id="464080193">
              <w:marLeft w:val="0"/>
              <w:marRight w:val="0"/>
              <w:marTop w:val="0"/>
              <w:marBottom w:val="0"/>
              <w:divBdr>
                <w:top w:val="none" w:sz="0" w:space="0" w:color="auto"/>
                <w:left w:val="none" w:sz="0" w:space="0" w:color="auto"/>
                <w:bottom w:val="none" w:sz="0" w:space="0" w:color="auto"/>
                <w:right w:val="none" w:sz="0" w:space="0" w:color="auto"/>
              </w:divBdr>
            </w:div>
          </w:divsChild>
        </w:div>
        <w:div w:id="2131240300">
          <w:marLeft w:val="0"/>
          <w:marRight w:val="0"/>
          <w:marTop w:val="0"/>
          <w:marBottom w:val="0"/>
          <w:divBdr>
            <w:top w:val="none" w:sz="0" w:space="0" w:color="auto"/>
            <w:left w:val="none" w:sz="0" w:space="0" w:color="auto"/>
            <w:bottom w:val="none" w:sz="0" w:space="0" w:color="auto"/>
            <w:right w:val="none" w:sz="0" w:space="0" w:color="auto"/>
          </w:divBdr>
          <w:divsChild>
            <w:div w:id="1182278595">
              <w:marLeft w:val="0"/>
              <w:marRight w:val="0"/>
              <w:marTop w:val="0"/>
              <w:marBottom w:val="0"/>
              <w:divBdr>
                <w:top w:val="none" w:sz="0" w:space="0" w:color="auto"/>
                <w:left w:val="none" w:sz="0" w:space="0" w:color="auto"/>
                <w:bottom w:val="none" w:sz="0" w:space="0" w:color="auto"/>
                <w:right w:val="none" w:sz="0" w:space="0" w:color="auto"/>
              </w:divBdr>
            </w:div>
          </w:divsChild>
        </w:div>
        <w:div w:id="672341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074729">
      <w:bodyDiv w:val="1"/>
      <w:marLeft w:val="0"/>
      <w:marRight w:val="0"/>
      <w:marTop w:val="0"/>
      <w:marBottom w:val="0"/>
      <w:divBdr>
        <w:top w:val="none" w:sz="0" w:space="0" w:color="auto"/>
        <w:left w:val="none" w:sz="0" w:space="0" w:color="auto"/>
        <w:bottom w:val="none" w:sz="0" w:space="0" w:color="auto"/>
        <w:right w:val="none" w:sz="0" w:space="0" w:color="auto"/>
      </w:divBdr>
    </w:div>
    <w:div w:id="1117486826">
      <w:bodyDiv w:val="1"/>
      <w:marLeft w:val="0"/>
      <w:marRight w:val="0"/>
      <w:marTop w:val="0"/>
      <w:marBottom w:val="0"/>
      <w:divBdr>
        <w:top w:val="none" w:sz="0" w:space="0" w:color="auto"/>
        <w:left w:val="none" w:sz="0" w:space="0" w:color="auto"/>
        <w:bottom w:val="none" w:sz="0" w:space="0" w:color="auto"/>
        <w:right w:val="none" w:sz="0" w:space="0" w:color="auto"/>
      </w:divBdr>
    </w:div>
    <w:div w:id="1121072158">
      <w:bodyDiv w:val="1"/>
      <w:marLeft w:val="0"/>
      <w:marRight w:val="0"/>
      <w:marTop w:val="0"/>
      <w:marBottom w:val="0"/>
      <w:divBdr>
        <w:top w:val="none" w:sz="0" w:space="0" w:color="auto"/>
        <w:left w:val="none" w:sz="0" w:space="0" w:color="auto"/>
        <w:bottom w:val="none" w:sz="0" w:space="0" w:color="auto"/>
        <w:right w:val="none" w:sz="0" w:space="0" w:color="auto"/>
      </w:divBdr>
    </w:div>
    <w:div w:id="1178733234">
      <w:bodyDiv w:val="1"/>
      <w:marLeft w:val="0"/>
      <w:marRight w:val="0"/>
      <w:marTop w:val="0"/>
      <w:marBottom w:val="0"/>
      <w:divBdr>
        <w:top w:val="none" w:sz="0" w:space="0" w:color="auto"/>
        <w:left w:val="none" w:sz="0" w:space="0" w:color="auto"/>
        <w:bottom w:val="none" w:sz="0" w:space="0" w:color="auto"/>
        <w:right w:val="none" w:sz="0" w:space="0" w:color="auto"/>
      </w:divBdr>
      <w:divsChild>
        <w:div w:id="1397359783">
          <w:marLeft w:val="0"/>
          <w:marRight w:val="0"/>
          <w:marTop w:val="0"/>
          <w:marBottom w:val="0"/>
          <w:divBdr>
            <w:top w:val="none" w:sz="0" w:space="0" w:color="auto"/>
            <w:left w:val="none" w:sz="0" w:space="0" w:color="auto"/>
            <w:bottom w:val="none" w:sz="0" w:space="0" w:color="auto"/>
            <w:right w:val="none" w:sz="0" w:space="0" w:color="auto"/>
          </w:divBdr>
          <w:divsChild>
            <w:div w:id="116334459">
              <w:marLeft w:val="0"/>
              <w:marRight w:val="0"/>
              <w:marTop w:val="0"/>
              <w:marBottom w:val="0"/>
              <w:divBdr>
                <w:top w:val="none" w:sz="0" w:space="0" w:color="auto"/>
                <w:left w:val="none" w:sz="0" w:space="0" w:color="auto"/>
                <w:bottom w:val="none" w:sz="0" w:space="0" w:color="auto"/>
                <w:right w:val="none" w:sz="0" w:space="0" w:color="auto"/>
              </w:divBdr>
            </w:div>
          </w:divsChild>
        </w:div>
        <w:div w:id="648637895">
          <w:marLeft w:val="0"/>
          <w:marRight w:val="0"/>
          <w:marTop w:val="0"/>
          <w:marBottom w:val="0"/>
          <w:divBdr>
            <w:top w:val="none" w:sz="0" w:space="0" w:color="auto"/>
            <w:left w:val="none" w:sz="0" w:space="0" w:color="auto"/>
            <w:bottom w:val="none" w:sz="0" w:space="0" w:color="auto"/>
            <w:right w:val="none" w:sz="0" w:space="0" w:color="auto"/>
          </w:divBdr>
          <w:divsChild>
            <w:div w:id="1981417362">
              <w:marLeft w:val="0"/>
              <w:marRight w:val="0"/>
              <w:marTop w:val="0"/>
              <w:marBottom w:val="0"/>
              <w:divBdr>
                <w:top w:val="none" w:sz="0" w:space="0" w:color="auto"/>
                <w:left w:val="none" w:sz="0" w:space="0" w:color="auto"/>
                <w:bottom w:val="none" w:sz="0" w:space="0" w:color="auto"/>
                <w:right w:val="none" w:sz="0" w:space="0" w:color="auto"/>
              </w:divBdr>
            </w:div>
            <w:div w:id="1871257147">
              <w:marLeft w:val="0"/>
              <w:marRight w:val="0"/>
              <w:marTop w:val="0"/>
              <w:marBottom w:val="0"/>
              <w:divBdr>
                <w:top w:val="none" w:sz="0" w:space="0" w:color="auto"/>
                <w:left w:val="none" w:sz="0" w:space="0" w:color="auto"/>
                <w:bottom w:val="none" w:sz="0" w:space="0" w:color="auto"/>
                <w:right w:val="none" w:sz="0" w:space="0" w:color="auto"/>
              </w:divBdr>
              <w:divsChild>
                <w:div w:id="332151478">
                  <w:marLeft w:val="0"/>
                  <w:marRight w:val="0"/>
                  <w:marTop w:val="0"/>
                  <w:marBottom w:val="0"/>
                  <w:divBdr>
                    <w:top w:val="none" w:sz="0" w:space="0" w:color="auto"/>
                    <w:left w:val="none" w:sz="0" w:space="0" w:color="auto"/>
                    <w:bottom w:val="none" w:sz="0" w:space="0" w:color="auto"/>
                    <w:right w:val="none" w:sz="0" w:space="0" w:color="auto"/>
                  </w:divBdr>
                  <w:divsChild>
                    <w:div w:id="192592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7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33173">
      <w:bodyDiv w:val="1"/>
      <w:marLeft w:val="0"/>
      <w:marRight w:val="0"/>
      <w:marTop w:val="0"/>
      <w:marBottom w:val="0"/>
      <w:divBdr>
        <w:top w:val="none" w:sz="0" w:space="0" w:color="auto"/>
        <w:left w:val="none" w:sz="0" w:space="0" w:color="auto"/>
        <w:bottom w:val="none" w:sz="0" w:space="0" w:color="auto"/>
        <w:right w:val="none" w:sz="0" w:space="0" w:color="auto"/>
      </w:divBdr>
      <w:divsChild>
        <w:div w:id="1040128218">
          <w:marLeft w:val="0"/>
          <w:marRight w:val="0"/>
          <w:marTop w:val="0"/>
          <w:marBottom w:val="0"/>
          <w:divBdr>
            <w:top w:val="none" w:sz="0" w:space="0" w:color="auto"/>
            <w:left w:val="none" w:sz="0" w:space="0" w:color="auto"/>
            <w:bottom w:val="none" w:sz="0" w:space="0" w:color="auto"/>
            <w:right w:val="none" w:sz="0" w:space="0" w:color="auto"/>
          </w:divBdr>
          <w:divsChild>
            <w:div w:id="808060283">
              <w:marLeft w:val="0"/>
              <w:marRight w:val="0"/>
              <w:marTop w:val="0"/>
              <w:marBottom w:val="0"/>
              <w:divBdr>
                <w:top w:val="none" w:sz="0" w:space="0" w:color="auto"/>
                <w:left w:val="none" w:sz="0" w:space="0" w:color="auto"/>
                <w:bottom w:val="none" w:sz="0" w:space="0" w:color="auto"/>
                <w:right w:val="none" w:sz="0" w:space="0" w:color="auto"/>
              </w:divBdr>
            </w:div>
          </w:divsChild>
        </w:div>
        <w:div w:id="1245988729">
          <w:marLeft w:val="0"/>
          <w:marRight w:val="0"/>
          <w:marTop w:val="0"/>
          <w:marBottom w:val="0"/>
          <w:divBdr>
            <w:top w:val="none" w:sz="0" w:space="0" w:color="auto"/>
            <w:left w:val="none" w:sz="0" w:space="0" w:color="auto"/>
            <w:bottom w:val="none" w:sz="0" w:space="0" w:color="auto"/>
            <w:right w:val="none" w:sz="0" w:space="0" w:color="auto"/>
          </w:divBdr>
          <w:divsChild>
            <w:div w:id="2136211908">
              <w:marLeft w:val="0"/>
              <w:marRight w:val="0"/>
              <w:marTop w:val="0"/>
              <w:marBottom w:val="0"/>
              <w:divBdr>
                <w:top w:val="none" w:sz="0" w:space="0" w:color="auto"/>
                <w:left w:val="none" w:sz="0" w:space="0" w:color="auto"/>
                <w:bottom w:val="none" w:sz="0" w:space="0" w:color="auto"/>
                <w:right w:val="none" w:sz="0" w:space="0" w:color="auto"/>
              </w:divBdr>
            </w:div>
            <w:div w:id="93015192">
              <w:marLeft w:val="0"/>
              <w:marRight w:val="0"/>
              <w:marTop w:val="0"/>
              <w:marBottom w:val="0"/>
              <w:divBdr>
                <w:top w:val="none" w:sz="0" w:space="0" w:color="auto"/>
                <w:left w:val="none" w:sz="0" w:space="0" w:color="auto"/>
                <w:bottom w:val="none" w:sz="0" w:space="0" w:color="auto"/>
                <w:right w:val="none" w:sz="0" w:space="0" w:color="auto"/>
              </w:divBdr>
              <w:divsChild>
                <w:div w:id="135613846">
                  <w:marLeft w:val="0"/>
                  <w:marRight w:val="0"/>
                  <w:marTop w:val="0"/>
                  <w:marBottom w:val="0"/>
                  <w:divBdr>
                    <w:top w:val="none" w:sz="0" w:space="0" w:color="auto"/>
                    <w:left w:val="none" w:sz="0" w:space="0" w:color="auto"/>
                    <w:bottom w:val="none" w:sz="0" w:space="0" w:color="auto"/>
                    <w:right w:val="none" w:sz="0" w:space="0" w:color="auto"/>
                  </w:divBdr>
                  <w:divsChild>
                    <w:div w:id="136964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1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44112">
      <w:bodyDiv w:val="1"/>
      <w:marLeft w:val="0"/>
      <w:marRight w:val="0"/>
      <w:marTop w:val="0"/>
      <w:marBottom w:val="0"/>
      <w:divBdr>
        <w:top w:val="none" w:sz="0" w:space="0" w:color="auto"/>
        <w:left w:val="none" w:sz="0" w:space="0" w:color="auto"/>
        <w:bottom w:val="none" w:sz="0" w:space="0" w:color="auto"/>
        <w:right w:val="none" w:sz="0" w:space="0" w:color="auto"/>
      </w:divBdr>
    </w:div>
    <w:div w:id="1224294103">
      <w:bodyDiv w:val="1"/>
      <w:marLeft w:val="0"/>
      <w:marRight w:val="0"/>
      <w:marTop w:val="0"/>
      <w:marBottom w:val="0"/>
      <w:divBdr>
        <w:top w:val="none" w:sz="0" w:space="0" w:color="auto"/>
        <w:left w:val="none" w:sz="0" w:space="0" w:color="auto"/>
        <w:bottom w:val="none" w:sz="0" w:space="0" w:color="auto"/>
        <w:right w:val="none" w:sz="0" w:space="0" w:color="auto"/>
      </w:divBdr>
      <w:divsChild>
        <w:div w:id="2083134041">
          <w:marLeft w:val="0"/>
          <w:marRight w:val="0"/>
          <w:marTop w:val="0"/>
          <w:marBottom w:val="0"/>
          <w:divBdr>
            <w:top w:val="none" w:sz="0" w:space="0" w:color="auto"/>
            <w:left w:val="none" w:sz="0" w:space="0" w:color="auto"/>
            <w:bottom w:val="none" w:sz="0" w:space="0" w:color="auto"/>
            <w:right w:val="none" w:sz="0" w:space="0" w:color="auto"/>
          </w:divBdr>
          <w:divsChild>
            <w:div w:id="98450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19190">
      <w:bodyDiv w:val="1"/>
      <w:marLeft w:val="0"/>
      <w:marRight w:val="0"/>
      <w:marTop w:val="0"/>
      <w:marBottom w:val="0"/>
      <w:divBdr>
        <w:top w:val="none" w:sz="0" w:space="0" w:color="auto"/>
        <w:left w:val="none" w:sz="0" w:space="0" w:color="auto"/>
        <w:bottom w:val="none" w:sz="0" w:space="0" w:color="auto"/>
        <w:right w:val="none" w:sz="0" w:space="0" w:color="auto"/>
      </w:divBdr>
    </w:div>
    <w:div w:id="1230652643">
      <w:bodyDiv w:val="1"/>
      <w:marLeft w:val="0"/>
      <w:marRight w:val="0"/>
      <w:marTop w:val="0"/>
      <w:marBottom w:val="0"/>
      <w:divBdr>
        <w:top w:val="none" w:sz="0" w:space="0" w:color="auto"/>
        <w:left w:val="none" w:sz="0" w:space="0" w:color="auto"/>
        <w:bottom w:val="none" w:sz="0" w:space="0" w:color="auto"/>
        <w:right w:val="none" w:sz="0" w:space="0" w:color="auto"/>
      </w:divBdr>
    </w:div>
    <w:div w:id="1231035598">
      <w:bodyDiv w:val="1"/>
      <w:marLeft w:val="0"/>
      <w:marRight w:val="0"/>
      <w:marTop w:val="0"/>
      <w:marBottom w:val="0"/>
      <w:divBdr>
        <w:top w:val="none" w:sz="0" w:space="0" w:color="auto"/>
        <w:left w:val="none" w:sz="0" w:space="0" w:color="auto"/>
        <w:bottom w:val="none" w:sz="0" w:space="0" w:color="auto"/>
        <w:right w:val="none" w:sz="0" w:space="0" w:color="auto"/>
      </w:divBdr>
    </w:div>
    <w:div w:id="1268270264">
      <w:bodyDiv w:val="1"/>
      <w:marLeft w:val="0"/>
      <w:marRight w:val="0"/>
      <w:marTop w:val="0"/>
      <w:marBottom w:val="0"/>
      <w:divBdr>
        <w:top w:val="none" w:sz="0" w:space="0" w:color="auto"/>
        <w:left w:val="none" w:sz="0" w:space="0" w:color="auto"/>
        <w:bottom w:val="none" w:sz="0" w:space="0" w:color="auto"/>
        <w:right w:val="none" w:sz="0" w:space="0" w:color="auto"/>
      </w:divBdr>
    </w:div>
    <w:div w:id="1288387067">
      <w:bodyDiv w:val="1"/>
      <w:marLeft w:val="0"/>
      <w:marRight w:val="0"/>
      <w:marTop w:val="0"/>
      <w:marBottom w:val="0"/>
      <w:divBdr>
        <w:top w:val="none" w:sz="0" w:space="0" w:color="auto"/>
        <w:left w:val="none" w:sz="0" w:space="0" w:color="auto"/>
        <w:bottom w:val="none" w:sz="0" w:space="0" w:color="auto"/>
        <w:right w:val="none" w:sz="0" w:space="0" w:color="auto"/>
      </w:divBdr>
    </w:div>
    <w:div w:id="1291477655">
      <w:bodyDiv w:val="1"/>
      <w:marLeft w:val="0"/>
      <w:marRight w:val="0"/>
      <w:marTop w:val="0"/>
      <w:marBottom w:val="0"/>
      <w:divBdr>
        <w:top w:val="none" w:sz="0" w:space="0" w:color="auto"/>
        <w:left w:val="none" w:sz="0" w:space="0" w:color="auto"/>
        <w:bottom w:val="none" w:sz="0" w:space="0" w:color="auto"/>
        <w:right w:val="none" w:sz="0" w:space="0" w:color="auto"/>
      </w:divBdr>
    </w:div>
    <w:div w:id="1328022469">
      <w:bodyDiv w:val="1"/>
      <w:marLeft w:val="0"/>
      <w:marRight w:val="0"/>
      <w:marTop w:val="0"/>
      <w:marBottom w:val="0"/>
      <w:divBdr>
        <w:top w:val="none" w:sz="0" w:space="0" w:color="auto"/>
        <w:left w:val="none" w:sz="0" w:space="0" w:color="auto"/>
        <w:bottom w:val="none" w:sz="0" w:space="0" w:color="auto"/>
        <w:right w:val="none" w:sz="0" w:space="0" w:color="auto"/>
      </w:divBdr>
    </w:div>
    <w:div w:id="1362318665">
      <w:bodyDiv w:val="1"/>
      <w:marLeft w:val="0"/>
      <w:marRight w:val="0"/>
      <w:marTop w:val="0"/>
      <w:marBottom w:val="0"/>
      <w:divBdr>
        <w:top w:val="none" w:sz="0" w:space="0" w:color="auto"/>
        <w:left w:val="none" w:sz="0" w:space="0" w:color="auto"/>
        <w:bottom w:val="none" w:sz="0" w:space="0" w:color="auto"/>
        <w:right w:val="none" w:sz="0" w:space="0" w:color="auto"/>
      </w:divBdr>
    </w:div>
    <w:div w:id="1382051252">
      <w:bodyDiv w:val="1"/>
      <w:marLeft w:val="0"/>
      <w:marRight w:val="0"/>
      <w:marTop w:val="0"/>
      <w:marBottom w:val="0"/>
      <w:divBdr>
        <w:top w:val="none" w:sz="0" w:space="0" w:color="auto"/>
        <w:left w:val="none" w:sz="0" w:space="0" w:color="auto"/>
        <w:bottom w:val="none" w:sz="0" w:space="0" w:color="auto"/>
        <w:right w:val="none" w:sz="0" w:space="0" w:color="auto"/>
      </w:divBdr>
    </w:div>
    <w:div w:id="1399471676">
      <w:bodyDiv w:val="1"/>
      <w:marLeft w:val="0"/>
      <w:marRight w:val="0"/>
      <w:marTop w:val="0"/>
      <w:marBottom w:val="0"/>
      <w:divBdr>
        <w:top w:val="none" w:sz="0" w:space="0" w:color="auto"/>
        <w:left w:val="none" w:sz="0" w:space="0" w:color="auto"/>
        <w:bottom w:val="none" w:sz="0" w:space="0" w:color="auto"/>
        <w:right w:val="none" w:sz="0" w:space="0" w:color="auto"/>
      </w:divBdr>
    </w:div>
    <w:div w:id="1461416995">
      <w:bodyDiv w:val="1"/>
      <w:marLeft w:val="0"/>
      <w:marRight w:val="0"/>
      <w:marTop w:val="0"/>
      <w:marBottom w:val="0"/>
      <w:divBdr>
        <w:top w:val="none" w:sz="0" w:space="0" w:color="auto"/>
        <w:left w:val="none" w:sz="0" w:space="0" w:color="auto"/>
        <w:bottom w:val="none" w:sz="0" w:space="0" w:color="auto"/>
        <w:right w:val="none" w:sz="0" w:space="0" w:color="auto"/>
      </w:divBdr>
    </w:div>
    <w:div w:id="1487623852">
      <w:bodyDiv w:val="1"/>
      <w:marLeft w:val="0"/>
      <w:marRight w:val="0"/>
      <w:marTop w:val="0"/>
      <w:marBottom w:val="0"/>
      <w:divBdr>
        <w:top w:val="none" w:sz="0" w:space="0" w:color="auto"/>
        <w:left w:val="none" w:sz="0" w:space="0" w:color="auto"/>
        <w:bottom w:val="none" w:sz="0" w:space="0" w:color="auto"/>
        <w:right w:val="none" w:sz="0" w:space="0" w:color="auto"/>
      </w:divBdr>
      <w:divsChild>
        <w:div w:id="1063873298">
          <w:marLeft w:val="0"/>
          <w:marRight w:val="0"/>
          <w:marTop w:val="0"/>
          <w:marBottom w:val="0"/>
          <w:divBdr>
            <w:top w:val="none" w:sz="0" w:space="0" w:color="auto"/>
            <w:left w:val="none" w:sz="0" w:space="0" w:color="auto"/>
            <w:bottom w:val="none" w:sz="0" w:space="0" w:color="auto"/>
            <w:right w:val="none" w:sz="0" w:space="0" w:color="auto"/>
          </w:divBdr>
          <w:divsChild>
            <w:div w:id="2019963689">
              <w:marLeft w:val="0"/>
              <w:marRight w:val="0"/>
              <w:marTop w:val="0"/>
              <w:marBottom w:val="0"/>
              <w:divBdr>
                <w:top w:val="none" w:sz="0" w:space="0" w:color="auto"/>
                <w:left w:val="none" w:sz="0" w:space="0" w:color="auto"/>
                <w:bottom w:val="none" w:sz="0" w:space="0" w:color="auto"/>
                <w:right w:val="none" w:sz="0" w:space="0" w:color="auto"/>
              </w:divBdr>
            </w:div>
          </w:divsChild>
        </w:div>
        <w:div w:id="983781468">
          <w:marLeft w:val="0"/>
          <w:marRight w:val="0"/>
          <w:marTop w:val="0"/>
          <w:marBottom w:val="0"/>
          <w:divBdr>
            <w:top w:val="none" w:sz="0" w:space="0" w:color="auto"/>
            <w:left w:val="none" w:sz="0" w:space="0" w:color="auto"/>
            <w:bottom w:val="none" w:sz="0" w:space="0" w:color="auto"/>
            <w:right w:val="none" w:sz="0" w:space="0" w:color="auto"/>
          </w:divBdr>
          <w:divsChild>
            <w:div w:id="88004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6962">
      <w:bodyDiv w:val="1"/>
      <w:marLeft w:val="0"/>
      <w:marRight w:val="0"/>
      <w:marTop w:val="0"/>
      <w:marBottom w:val="0"/>
      <w:divBdr>
        <w:top w:val="none" w:sz="0" w:space="0" w:color="auto"/>
        <w:left w:val="none" w:sz="0" w:space="0" w:color="auto"/>
        <w:bottom w:val="none" w:sz="0" w:space="0" w:color="auto"/>
        <w:right w:val="none" w:sz="0" w:space="0" w:color="auto"/>
      </w:divBdr>
    </w:div>
    <w:div w:id="1529413717">
      <w:bodyDiv w:val="1"/>
      <w:marLeft w:val="0"/>
      <w:marRight w:val="0"/>
      <w:marTop w:val="0"/>
      <w:marBottom w:val="0"/>
      <w:divBdr>
        <w:top w:val="none" w:sz="0" w:space="0" w:color="auto"/>
        <w:left w:val="none" w:sz="0" w:space="0" w:color="auto"/>
        <w:bottom w:val="none" w:sz="0" w:space="0" w:color="auto"/>
        <w:right w:val="none" w:sz="0" w:space="0" w:color="auto"/>
      </w:divBdr>
    </w:div>
    <w:div w:id="1542356778">
      <w:bodyDiv w:val="1"/>
      <w:marLeft w:val="0"/>
      <w:marRight w:val="0"/>
      <w:marTop w:val="0"/>
      <w:marBottom w:val="0"/>
      <w:divBdr>
        <w:top w:val="none" w:sz="0" w:space="0" w:color="auto"/>
        <w:left w:val="none" w:sz="0" w:space="0" w:color="auto"/>
        <w:bottom w:val="none" w:sz="0" w:space="0" w:color="auto"/>
        <w:right w:val="none" w:sz="0" w:space="0" w:color="auto"/>
      </w:divBdr>
    </w:div>
    <w:div w:id="1586260594">
      <w:bodyDiv w:val="1"/>
      <w:marLeft w:val="0"/>
      <w:marRight w:val="0"/>
      <w:marTop w:val="0"/>
      <w:marBottom w:val="0"/>
      <w:divBdr>
        <w:top w:val="none" w:sz="0" w:space="0" w:color="auto"/>
        <w:left w:val="none" w:sz="0" w:space="0" w:color="auto"/>
        <w:bottom w:val="none" w:sz="0" w:space="0" w:color="auto"/>
        <w:right w:val="none" w:sz="0" w:space="0" w:color="auto"/>
      </w:divBdr>
    </w:div>
    <w:div w:id="1588612187">
      <w:bodyDiv w:val="1"/>
      <w:marLeft w:val="0"/>
      <w:marRight w:val="0"/>
      <w:marTop w:val="0"/>
      <w:marBottom w:val="0"/>
      <w:divBdr>
        <w:top w:val="none" w:sz="0" w:space="0" w:color="auto"/>
        <w:left w:val="none" w:sz="0" w:space="0" w:color="auto"/>
        <w:bottom w:val="none" w:sz="0" w:space="0" w:color="auto"/>
        <w:right w:val="none" w:sz="0" w:space="0" w:color="auto"/>
      </w:divBdr>
    </w:div>
    <w:div w:id="1640720429">
      <w:bodyDiv w:val="1"/>
      <w:marLeft w:val="0"/>
      <w:marRight w:val="0"/>
      <w:marTop w:val="0"/>
      <w:marBottom w:val="0"/>
      <w:divBdr>
        <w:top w:val="none" w:sz="0" w:space="0" w:color="auto"/>
        <w:left w:val="none" w:sz="0" w:space="0" w:color="auto"/>
        <w:bottom w:val="none" w:sz="0" w:space="0" w:color="auto"/>
        <w:right w:val="none" w:sz="0" w:space="0" w:color="auto"/>
      </w:divBdr>
    </w:div>
    <w:div w:id="1646621629">
      <w:bodyDiv w:val="1"/>
      <w:marLeft w:val="0"/>
      <w:marRight w:val="0"/>
      <w:marTop w:val="0"/>
      <w:marBottom w:val="0"/>
      <w:divBdr>
        <w:top w:val="none" w:sz="0" w:space="0" w:color="auto"/>
        <w:left w:val="none" w:sz="0" w:space="0" w:color="auto"/>
        <w:bottom w:val="none" w:sz="0" w:space="0" w:color="auto"/>
        <w:right w:val="none" w:sz="0" w:space="0" w:color="auto"/>
      </w:divBdr>
    </w:div>
    <w:div w:id="1715883746">
      <w:bodyDiv w:val="1"/>
      <w:marLeft w:val="0"/>
      <w:marRight w:val="0"/>
      <w:marTop w:val="0"/>
      <w:marBottom w:val="0"/>
      <w:divBdr>
        <w:top w:val="none" w:sz="0" w:space="0" w:color="auto"/>
        <w:left w:val="none" w:sz="0" w:space="0" w:color="auto"/>
        <w:bottom w:val="none" w:sz="0" w:space="0" w:color="auto"/>
        <w:right w:val="none" w:sz="0" w:space="0" w:color="auto"/>
      </w:divBdr>
    </w:div>
    <w:div w:id="1741635734">
      <w:bodyDiv w:val="1"/>
      <w:marLeft w:val="0"/>
      <w:marRight w:val="0"/>
      <w:marTop w:val="0"/>
      <w:marBottom w:val="0"/>
      <w:divBdr>
        <w:top w:val="none" w:sz="0" w:space="0" w:color="auto"/>
        <w:left w:val="none" w:sz="0" w:space="0" w:color="auto"/>
        <w:bottom w:val="none" w:sz="0" w:space="0" w:color="auto"/>
        <w:right w:val="none" w:sz="0" w:space="0" w:color="auto"/>
      </w:divBdr>
    </w:div>
    <w:div w:id="1744913906">
      <w:bodyDiv w:val="1"/>
      <w:marLeft w:val="0"/>
      <w:marRight w:val="0"/>
      <w:marTop w:val="0"/>
      <w:marBottom w:val="0"/>
      <w:divBdr>
        <w:top w:val="none" w:sz="0" w:space="0" w:color="auto"/>
        <w:left w:val="none" w:sz="0" w:space="0" w:color="auto"/>
        <w:bottom w:val="none" w:sz="0" w:space="0" w:color="auto"/>
        <w:right w:val="none" w:sz="0" w:space="0" w:color="auto"/>
      </w:divBdr>
    </w:div>
    <w:div w:id="1756632337">
      <w:bodyDiv w:val="1"/>
      <w:marLeft w:val="0"/>
      <w:marRight w:val="0"/>
      <w:marTop w:val="0"/>
      <w:marBottom w:val="0"/>
      <w:divBdr>
        <w:top w:val="none" w:sz="0" w:space="0" w:color="auto"/>
        <w:left w:val="none" w:sz="0" w:space="0" w:color="auto"/>
        <w:bottom w:val="none" w:sz="0" w:space="0" w:color="auto"/>
        <w:right w:val="none" w:sz="0" w:space="0" w:color="auto"/>
      </w:divBdr>
    </w:div>
    <w:div w:id="1758408163">
      <w:bodyDiv w:val="1"/>
      <w:marLeft w:val="0"/>
      <w:marRight w:val="0"/>
      <w:marTop w:val="0"/>
      <w:marBottom w:val="0"/>
      <w:divBdr>
        <w:top w:val="none" w:sz="0" w:space="0" w:color="auto"/>
        <w:left w:val="none" w:sz="0" w:space="0" w:color="auto"/>
        <w:bottom w:val="none" w:sz="0" w:space="0" w:color="auto"/>
        <w:right w:val="none" w:sz="0" w:space="0" w:color="auto"/>
      </w:divBdr>
    </w:div>
    <w:div w:id="1807890419">
      <w:bodyDiv w:val="1"/>
      <w:marLeft w:val="0"/>
      <w:marRight w:val="0"/>
      <w:marTop w:val="0"/>
      <w:marBottom w:val="0"/>
      <w:divBdr>
        <w:top w:val="none" w:sz="0" w:space="0" w:color="auto"/>
        <w:left w:val="none" w:sz="0" w:space="0" w:color="auto"/>
        <w:bottom w:val="none" w:sz="0" w:space="0" w:color="auto"/>
        <w:right w:val="none" w:sz="0" w:space="0" w:color="auto"/>
      </w:divBdr>
    </w:div>
    <w:div w:id="1840922939">
      <w:bodyDiv w:val="1"/>
      <w:marLeft w:val="0"/>
      <w:marRight w:val="0"/>
      <w:marTop w:val="0"/>
      <w:marBottom w:val="0"/>
      <w:divBdr>
        <w:top w:val="none" w:sz="0" w:space="0" w:color="auto"/>
        <w:left w:val="none" w:sz="0" w:space="0" w:color="auto"/>
        <w:bottom w:val="none" w:sz="0" w:space="0" w:color="auto"/>
        <w:right w:val="none" w:sz="0" w:space="0" w:color="auto"/>
      </w:divBdr>
      <w:divsChild>
        <w:div w:id="1059356126">
          <w:blockQuote w:val="1"/>
          <w:marLeft w:val="720"/>
          <w:marRight w:val="720"/>
          <w:marTop w:val="100"/>
          <w:marBottom w:val="100"/>
          <w:divBdr>
            <w:top w:val="none" w:sz="0" w:space="0" w:color="auto"/>
            <w:left w:val="none" w:sz="0" w:space="0" w:color="auto"/>
            <w:bottom w:val="none" w:sz="0" w:space="0" w:color="auto"/>
            <w:right w:val="none" w:sz="0" w:space="0" w:color="auto"/>
          </w:divBdr>
        </w:div>
        <w:div w:id="1232502647">
          <w:blockQuote w:val="1"/>
          <w:marLeft w:val="720"/>
          <w:marRight w:val="720"/>
          <w:marTop w:val="100"/>
          <w:marBottom w:val="100"/>
          <w:divBdr>
            <w:top w:val="none" w:sz="0" w:space="0" w:color="auto"/>
            <w:left w:val="none" w:sz="0" w:space="0" w:color="auto"/>
            <w:bottom w:val="none" w:sz="0" w:space="0" w:color="auto"/>
            <w:right w:val="none" w:sz="0" w:space="0" w:color="auto"/>
          </w:divBdr>
        </w:div>
        <w:div w:id="394203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2838350">
      <w:bodyDiv w:val="1"/>
      <w:marLeft w:val="0"/>
      <w:marRight w:val="0"/>
      <w:marTop w:val="0"/>
      <w:marBottom w:val="0"/>
      <w:divBdr>
        <w:top w:val="none" w:sz="0" w:space="0" w:color="auto"/>
        <w:left w:val="none" w:sz="0" w:space="0" w:color="auto"/>
        <w:bottom w:val="none" w:sz="0" w:space="0" w:color="auto"/>
        <w:right w:val="none" w:sz="0" w:space="0" w:color="auto"/>
      </w:divBdr>
    </w:div>
    <w:div w:id="1895850252">
      <w:bodyDiv w:val="1"/>
      <w:marLeft w:val="0"/>
      <w:marRight w:val="0"/>
      <w:marTop w:val="0"/>
      <w:marBottom w:val="0"/>
      <w:divBdr>
        <w:top w:val="none" w:sz="0" w:space="0" w:color="auto"/>
        <w:left w:val="none" w:sz="0" w:space="0" w:color="auto"/>
        <w:bottom w:val="none" w:sz="0" w:space="0" w:color="auto"/>
        <w:right w:val="none" w:sz="0" w:space="0" w:color="auto"/>
      </w:divBdr>
    </w:div>
    <w:div w:id="1930037550">
      <w:bodyDiv w:val="1"/>
      <w:marLeft w:val="0"/>
      <w:marRight w:val="0"/>
      <w:marTop w:val="0"/>
      <w:marBottom w:val="0"/>
      <w:divBdr>
        <w:top w:val="none" w:sz="0" w:space="0" w:color="auto"/>
        <w:left w:val="none" w:sz="0" w:space="0" w:color="auto"/>
        <w:bottom w:val="none" w:sz="0" w:space="0" w:color="auto"/>
        <w:right w:val="none" w:sz="0" w:space="0" w:color="auto"/>
      </w:divBdr>
    </w:div>
    <w:div w:id="1935435300">
      <w:bodyDiv w:val="1"/>
      <w:marLeft w:val="0"/>
      <w:marRight w:val="0"/>
      <w:marTop w:val="0"/>
      <w:marBottom w:val="0"/>
      <w:divBdr>
        <w:top w:val="none" w:sz="0" w:space="0" w:color="auto"/>
        <w:left w:val="none" w:sz="0" w:space="0" w:color="auto"/>
        <w:bottom w:val="none" w:sz="0" w:space="0" w:color="auto"/>
        <w:right w:val="none" w:sz="0" w:space="0" w:color="auto"/>
      </w:divBdr>
    </w:div>
    <w:div w:id="1964770394">
      <w:bodyDiv w:val="1"/>
      <w:marLeft w:val="0"/>
      <w:marRight w:val="0"/>
      <w:marTop w:val="0"/>
      <w:marBottom w:val="0"/>
      <w:divBdr>
        <w:top w:val="none" w:sz="0" w:space="0" w:color="auto"/>
        <w:left w:val="none" w:sz="0" w:space="0" w:color="auto"/>
        <w:bottom w:val="none" w:sz="0" w:space="0" w:color="auto"/>
        <w:right w:val="none" w:sz="0" w:space="0" w:color="auto"/>
      </w:divBdr>
    </w:div>
    <w:div w:id="1968120807">
      <w:bodyDiv w:val="1"/>
      <w:marLeft w:val="0"/>
      <w:marRight w:val="0"/>
      <w:marTop w:val="0"/>
      <w:marBottom w:val="0"/>
      <w:divBdr>
        <w:top w:val="none" w:sz="0" w:space="0" w:color="auto"/>
        <w:left w:val="none" w:sz="0" w:space="0" w:color="auto"/>
        <w:bottom w:val="none" w:sz="0" w:space="0" w:color="auto"/>
        <w:right w:val="none" w:sz="0" w:space="0" w:color="auto"/>
      </w:divBdr>
      <w:divsChild>
        <w:div w:id="1442726968">
          <w:blockQuote w:val="1"/>
          <w:marLeft w:val="720"/>
          <w:marRight w:val="720"/>
          <w:marTop w:val="100"/>
          <w:marBottom w:val="100"/>
          <w:divBdr>
            <w:top w:val="none" w:sz="0" w:space="0" w:color="auto"/>
            <w:left w:val="none" w:sz="0" w:space="0" w:color="auto"/>
            <w:bottom w:val="none" w:sz="0" w:space="0" w:color="auto"/>
            <w:right w:val="none" w:sz="0" w:space="0" w:color="auto"/>
          </w:divBdr>
        </w:div>
        <w:div w:id="371468597">
          <w:marLeft w:val="0"/>
          <w:marRight w:val="0"/>
          <w:marTop w:val="0"/>
          <w:marBottom w:val="0"/>
          <w:divBdr>
            <w:top w:val="none" w:sz="0" w:space="0" w:color="auto"/>
            <w:left w:val="none" w:sz="0" w:space="0" w:color="auto"/>
            <w:bottom w:val="none" w:sz="0" w:space="0" w:color="auto"/>
            <w:right w:val="none" w:sz="0" w:space="0" w:color="auto"/>
          </w:divBdr>
          <w:divsChild>
            <w:div w:id="189565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740953">
      <w:bodyDiv w:val="1"/>
      <w:marLeft w:val="0"/>
      <w:marRight w:val="0"/>
      <w:marTop w:val="0"/>
      <w:marBottom w:val="0"/>
      <w:divBdr>
        <w:top w:val="none" w:sz="0" w:space="0" w:color="auto"/>
        <w:left w:val="none" w:sz="0" w:space="0" w:color="auto"/>
        <w:bottom w:val="none" w:sz="0" w:space="0" w:color="auto"/>
        <w:right w:val="none" w:sz="0" w:space="0" w:color="auto"/>
      </w:divBdr>
    </w:div>
    <w:div w:id="1988977490">
      <w:bodyDiv w:val="1"/>
      <w:marLeft w:val="0"/>
      <w:marRight w:val="0"/>
      <w:marTop w:val="0"/>
      <w:marBottom w:val="0"/>
      <w:divBdr>
        <w:top w:val="none" w:sz="0" w:space="0" w:color="auto"/>
        <w:left w:val="none" w:sz="0" w:space="0" w:color="auto"/>
        <w:bottom w:val="none" w:sz="0" w:space="0" w:color="auto"/>
        <w:right w:val="none" w:sz="0" w:space="0" w:color="auto"/>
      </w:divBdr>
    </w:div>
    <w:div w:id="2031905451">
      <w:bodyDiv w:val="1"/>
      <w:marLeft w:val="0"/>
      <w:marRight w:val="0"/>
      <w:marTop w:val="0"/>
      <w:marBottom w:val="0"/>
      <w:divBdr>
        <w:top w:val="none" w:sz="0" w:space="0" w:color="auto"/>
        <w:left w:val="none" w:sz="0" w:space="0" w:color="auto"/>
        <w:bottom w:val="none" w:sz="0" w:space="0" w:color="auto"/>
        <w:right w:val="none" w:sz="0" w:space="0" w:color="auto"/>
      </w:divBdr>
    </w:div>
    <w:div w:id="2032795702">
      <w:bodyDiv w:val="1"/>
      <w:marLeft w:val="0"/>
      <w:marRight w:val="0"/>
      <w:marTop w:val="0"/>
      <w:marBottom w:val="0"/>
      <w:divBdr>
        <w:top w:val="none" w:sz="0" w:space="0" w:color="auto"/>
        <w:left w:val="none" w:sz="0" w:space="0" w:color="auto"/>
        <w:bottom w:val="none" w:sz="0" w:space="0" w:color="auto"/>
        <w:right w:val="none" w:sz="0" w:space="0" w:color="auto"/>
      </w:divBdr>
      <w:divsChild>
        <w:div w:id="1256816383">
          <w:blockQuote w:val="1"/>
          <w:marLeft w:val="720"/>
          <w:marRight w:val="720"/>
          <w:marTop w:val="100"/>
          <w:marBottom w:val="100"/>
          <w:divBdr>
            <w:top w:val="none" w:sz="0" w:space="0" w:color="auto"/>
            <w:left w:val="none" w:sz="0" w:space="0" w:color="auto"/>
            <w:bottom w:val="none" w:sz="0" w:space="0" w:color="auto"/>
            <w:right w:val="none" w:sz="0" w:space="0" w:color="auto"/>
          </w:divBdr>
        </w:div>
        <w:div w:id="496769337">
          <w:blockQuote w:val="1"/>
          <w:marLeft w:val="720"/>
          <w:marRight w:val="720"/>
          <w:marTop w:val="100"/>
          <w:marBottom w:val="100"/>
          <w:divBdr>
            <w:top w:val="none" w:sz="0" w:space="0" w:color="auto"/>
            <w:left w:val="none" w:sz="0" w:space="0" w:color="auto"/>
            <w:bottom w:val="none" w:sz="0" w:space="0" w:color="auto"/>
            <w:right w:val="none" w:sz="0" w:space="0" w:color="auto"/>
          </w:divBdr>
        </w:div>
        <w:div w:id="636109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107713">
      <w:bodyDiv w:val="1"/>
      <w:marLeft w:val="0"/>
      <w:marRight w:val="0"/>
      <w:marTop w:val="0"/>
      <w:marBottom w:val="0"/>
      <w:divBdr>
        <w:top w:val="none" w:sz="0" w:space="0" w:color="auto"/>
        <w:left w:val="none" w:sz="0" w:space="0" w:color="auto"/>
        <w:bottom w:val="none" w:sz="0" w:space="0" w:color="auto"/>
        <w:right w:val="none" w:sz="0" w:space="0" w:color="auto"/>
      </w:divBdr>
      <w:divsChild>
        <w:div w:id="2116317116">
          <w:marLeft w:val="0"/>
          <w:marRight w:val="0"/>
          <w:marTop w:val="0"/>
          <w:marBottom w:val="0"/>
          <w:divBdr>
            <w:top w:val="none" w:sz="0" w:space="0" w:color="auto"/>
            <w:left w:val="none" w:sz="0" w:space="0" w:color="auto"/>
            <w:bottom w:val="none" w:sz="0" w:space="0" w:color="auto"/>
            <w:right w:val="none" w:sz="0" w:space="0" w:color="auto"/>
          </w:divBdr>
          <w:divsChild>
            <w:div w:id="302588602">
              <w:marLeft w:val="0"/>
              <w:marRight w:val="0"/>
              <w:marTop w:val="0"/>
              <w:marBottom w:val="0"/>
              <w:divBdr>
                <w:top w:val="none" w:sz="0" w:space="0" w:color="auto"/>
                <w:left w:val="none" w:sz="0" w:space="0" w:color="auto"/>
                <w:bottom w:val="none" w:sz="0" w:space="0" w:color="auto"/>
                <w:right w:val="none" w:sz="0" w:space="0" w:color="auto"/>
              </w:divBdr>
            </w:div>
            <w:div w:id="487865035">
              <w:marLeft w:val="0"/>
              <w:marRight w:val="0"/>
              <w:marTop w:val="0"/>
              <w:marBottom w:val="0"/>
              <w:divBdr>
                <w:top w:val="none" w:sz="0" w:space="0" w:color="auto"/>
                <w:left w:val="none" w:sz="0" w:space="0" w:color="auto"/>
                <w:bottom w:val="none" w:sz="0" w:space="0" w:color="auto"/>
                <w:right w:val="none" w:sz="0" w:space="0" w:color="auto"/>
              </w:divBdr>
              <w:divsChild>
                <w:div w:id="1394477">
                  <w:marLeft w:val="0"/>
                  <w:marRight w:val="0"/>
                  <w:marTop w:val="0"/>
                  <w:marBottom w:val="0"/>
                  <w:divBdr>
                    <w:top w:val="none" w:sz="0" w:space="0" w:color="auto"/>
                    <w:left w:val="none" w:sz="0" w:space="0" w:color="auto"/>
                    <w:bottom w:val="none" w:sz="0" w:space="0" w:color="auto"/>
                    <w:right w:val="none" w:sz="0" w:space="0" w:color="auto"/>
                  </w:divBdr>
                  <w:divsChild>
                    <w:div w:id="15738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14803">
              <w:marLeft w:val="0"/>
              <w:marRight w:val="0"/>
              <w:marTop w:val="0"/>
              <w:marBottom w:val="0"/>
              <w:divBdr>
                <w:top w:val="none" w:sz="0" w:space="0" w:color="auto"/>
                <w:left w:val="none" w:sz="0" w:space="0" w:color="auto"/>
                <w:bottom w:val="none" w:sz="0" w:space="0" w:color="auto"/>
                <w:right w:val="none" w:sz="0" w:space="0" w:color="auto"/>
              </w:divBdr>
            </w:div>
          </w:divsChild>
        </w:div>
        <w:div w:id="1461151733">
          <w:marLeft w:val="0"/>
          <w:marRight w:val="0"/>
          <w:marTop w:val="0"/>
          <w:marBottom w:val="0"/>
          <w:divBdr>
            <w:top w:val="none" w:sz="0" w:space="0" w:color="auto"/>
            <w:left w:val="none" w:sz="0" w:space="0" w:color="auto"/>
            <w:bottom w:val="none" w:sz="0" w:space="0" w:color="auto"/>
            <w:right w:val="none" w:sz="0" w:space="0" w:color="auto"/>
          </w:divBdr>
          <w:divsChild>
            <w:div w:id="524245781">
              <w:marLeft w:val="0"/>
              <w:marRight w:val="0"/>
              <w:marTop w:val="0"/>
              <w:marBottom w:val="0"/>
              <w:divBdr>
                <w:top w:val="none" w:sz="0" w:space="0" w:color="auto"/>
                <w:left w:val="none" w:sz="0" w:space="0" w:color="auto"/>
                <w:bottom w:val="none" w:sz="0" w:space="0" w:color="auto"/>
                <w:right w:val="none" w:sz="0" w:space="0" w:color="auto"/>
              </w:divBdr>
            </w:div>
            <w:div w:id="867915359">
              <w:marLeft w:val="0"/>
              <w:marRight w:val="0"/>
              <w:marTop w:val="0"/>
              <w:marBottom w:val="0"/>
              <w:divBdr>
                <w:top w:val="none" w:sz="0" w:space="0" w:color="auto"/>
                <w:left w:val="none" w:sz="0" w:space="0" w:color="auto"/>
                <w:bottom w:val="none" w:sz="0" w:space="0" w:color="auto"/>
                <w:right w:val="none" w:sz="0" w:space="0" w:color="auto"/>
              </w:divBdr>
              <w:divsChild>
                <w:div w:id="1814643021">
                  <w:marLeft w:val="0"/>
                  <w:marRight w:val="0"/>
                  <w:marTop w:val="0"/>
                  <w:marBottom w:val="0"/>
                  <w:divBdr>
                    <w:top w:val="none" w:sz="0" w:space="0" w:color="auto"/>
                    <w:left w:val="none" w:sz="0" w:space="0" w:color="auto"/>
                    <w:bottom w:val="none" w:sz="0" w:space="0" w:color="auto"/>
                    <w:right w:val="none" w:sz="0" w:space="0" w:color="auto"/>
                  </w:divBdr>
                  <w:divsChild>
                    <w:div w:id="176706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667122">
              <w:marLeft w:val="0"/>
              <w:marRight w:val="0"/>
              <w:marTop w:val="0"/>
              <w:marBottom w:val="0"/>
              <w:divBdr>
                <w:top w:val="none" w:sz="0" w:space="0" w:color="auto"/>
                <w:left w:val="none" w:sz="0" w:space="0" w:color="auto"/>
                <w:bottom w:val="none" w:sz="0" w:space="0" w:color="auto"/>
                <w:right w:val="none" w:sz="0" w:space="0" w:color="auto"/>
              </w:divBdr>
            </w:div>
          </w:divsChild>
        </w:div>
        <w:div w:id="18942399">
          <w:marLeft w:val="0"/>
          <w:marRight w:val="0"/>
          <w:marTop w:val="0"/>
          <w:marBottom w:val="0"/>
          <w:divBdr>
            <w:top w:val="none" w:sz="0" w:space="0" w:color="auto"/>
            <w:left w:val="none" w:sz="0" w:space="0" w:color="auto"/>
            <w:bottom w:val="none" w:sz="0" w:space="0" w:color="auto"/>
            <w:right w:val="none" w:sz="0" w:space="0" w:color="auto"/>
          </w:divBdr>
          <w:divsChild>
            <w:div w:id="981812959">
              <w:marLeft w:val="0"/>
              <w:marRight w:val="0"/>
              <w:marTop w:val="0"/>
              <w:marBottom w:val="0"/>
              <w:divBdr>
                <w:top w:val="none" w:sz="0" w:space="0" w:color="auto"/>
                <w:left w:val="none" w:sz="0" w:space="0" w:color="auto"/>
                <w:bottom w:val="none" w:sz="0" w:space="0" w:color="auto"/>
                <w:right w:val="none" w:sz="0" w:space="0" w:color="auto"/>
              </w:divBdr>
            </w:div>
            <w:div w:id="661667898">
              <w:marLeft w:val="0"/>
              <w:marRight w:val="0"/>
              <w:marTop w:val="0"/>
              <w:marBottom w:val="0"/>
              <w:divBdr>
                <w:top w:val="none" w:sz="0" w:space="0" w:color="auto"/>
                <w:left w:val="none" w:sz="0" w:space="0" w:color="auto"/>
                <w:bottom w:val="none" w:sz="0" w:space="0" w:color="auto"/>
                <w:right w:val="none" w:sz="0" w:space="0" w:color="auto"/>
              </w:divBdr>
              <w:divsChild>
                <w:div w:id="778840274">
                  <w:marLeft w:val="0"/>
                  <w:marRight w:val="0"/>
                  <w:marTop w:val="0"/>
                  <w:marBottom w:val="0"/>
                  <w:divBdr>
                    <w:top w:val="none" w:sz="0" w:space="0" w:color="auto"/>
                    <w:left w:val="none" w:sz="0" w:space="0" w:color="auto"/>
                    <w:bottom w:val="none" w:sz="0" w:space="0" w:color="auto"/>
                    <w:right w:val="none" w:sz="0" w:space="0" w:color="auto"/>
                  </w:divBdr>
                  <w:divsChild>
                    <w:div w:id="167464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632809">
      <w:bodyDiv w:val="1"/>
      <w:marLeft w:val="0"/>
      <w:marRight w:val="0"/>
      <w:marTop w:val="0"/>
      <w:marBottom w:val="0"/>
      <w:divBdr>
        <w:top w:val="none" w:sz="0" w:space="0" w:color="auto"/>
        <w:left w:val="none" w:sz="0" w:space="0" w:color="auto"/>
        <w:bottom w:val="none" w:sz="0" w:space="0" w:color="auto"/>
        <w:right w:val="none" w:sz="0" w:space="0" w:color="auto"/>
      </w:divBdr>
    </w:div>
    <w:div w:id="2054034268">
      <w:bodyDiv w:val="1"/>
      <w:marLeft w:val="0"/>
      <w:marRight w:val="0"/>
      <w:marTop w:val="0"/>
      <w:marBottom w:val="0"/>
      <w:divBdr>
        <w:top w:val="none" w:sz="0" w:space="0" w:color="auto"/>
        <w:left w:val="none" w:sz="0" w:space="0" w:color="auto"/>
        <w:bottom w:val="none" w:sz="0" w:space="0" w:color="auto"/>
        <w:right w:val="none" w:sz="0" w:space="0" w:color="auto"/>
      </w:divBdr>
    </w:div>
    <w:div w:id="2060085494">
      <w:bodyDiv w:val="1"/>
      <w:marLeft w:val="0"/>
      <w:marRight w:val="0"/>
      <w:marTop w:val="0"/>
      <w:marBottom w:val="0"/>
      <w:divBdr>
        <w:top w:val="none" w:sz="0" w:space="0" w:color="auto"/>
        <w:left w:val="none" w:sz="0" w:space="0" w:color="auto"/>
        <w:bottom w:val="none" w:sz="0" w:space="0" w:color="auto"/>
        <w:right w:val="none" w:sz="0" w:space="0" w:color="auto"/>
      </w:divBdr>
    </w:div>
    <w:div w:id="2075421511">
      <w:bodyDiv w:val="1"/>
      <w:marLeft w:val="0"/>
      <w:marRight w:val="0"/>
      <w:marTop w:val="0"/>
      <w:marBottom w:val="0"/>
      <w:divBdr>
        <w:top w:val="none" w:sz="0" w:space="0" w:color="auto"/>
        <w:left w:val="none" w:sz="0" w:space="0" w:color="auto"/>
        <w:bottom w:val="none" w:sz="0" w:space="0" w:color="auto"/>
        <w:right w:val="none" w:sz="0" w:space="0" w:color="auto"/>
      </w:divBdr>
      <w:divsChild>
        <w:div w:id="1371149919">
          <w:marLeft w:val="0"/>
          <w:marRight w:val="0"/>
          <w:marTop w:val="0"/>
          <w:marBottom w:val="0"/>
          <w:divBdr>
            <w:top w:val="none" w:sz="0" w:space="0" w:color="auto"/>
            <w:left w:val="none" w:sz="0" w:space="0" w:color="auto"/>
            <w:bottom w:val="none" w:sz="0" w:space="0" w:color="auto"/>
            <w:right w:val="none" w:sz="0" w:space="0" w:color="auto"/>
          </w:divBdr>
          <w:divsChild>
            <w:div w:id="944968037">
              <w:marLeft w:val="0"/>
              <w:marRight w:val="0"/>
              <w:marTop w:val="0"/>
              <w:marBottom w:val="0"/>
              <w:divBdr>
                <w:top w:val="none" w:sz="0" w:space="0" w:color="auto"/>
                <w:left w:val="none" w:sz="0" w:space="0" w:color="auto"/>
                <w:bottom w:val="none" w:sz="0" w:space="0" w:color="auto"/>
                <w:right w:val="none" w:sz="0" w:space="0" w:color="auto"/>
              </w:divBdr>
            </w:div>
          </w:divsChild>
        </w:div>
        <w:div w:id="480199386">
          <w:marLeft w:val="0"/>
          <w:marRight w:val="0"/>
          <w:marTop w:val="0"/>
          <w:marBottom w:val="0"/>
          <w:divBdr>
            <w:top w:val="none" w:sz="0" w:space="0" w:color="auto"/>
            <w:left w:val="none" w:sz="0" w:space="0" w:color="auto"/>
            <w:bottom w:val="none" w:sz="0" w:space="0" w:color="auto"/>
            <w:right w:val="none" w:sz="0" w:space="0" w:color="auto"/>
          </w:divBdr>
          <w:divsChild>
            <w:div w:id="858852554">
              <w:marLeft w:val="0"/>
              <w:marRight w:val="0"/>
              <w:marTop w:val="0"/>
              <w:marBottom w:val="0"/>
              <w:divBdr>
                <w:top w:val="none" w:sz="0" w:space="0" w:color="auto"/>
                <w:left w:val="none" w:sz="0" w:space="0" w:color="auto"/>
                <w:bottom w:val="none" w:sz="0" w:space="0" w:color="auto"/>
                <w:right w:val="none" w:sz="0" w:space="0" w:color="auto"/>
              </w:divBdr>
            </w:div>
          </w:divsChild>
        </w:div>
        <w:div w:id="1121151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3023514">
      <w:bodyDiv w:val="1"/>
      <w:marLeft w:val="0"/>
      <w:marRight w:val="0"/>
      <w:marTop w:val="0"/>
      <w:marBottom w:val="0"/>
      <w:divBdr>
        <w:top w:val="none" w:sz="0" w:space="0" w:color="auto"/>
        <w:left w:val="none" w:sz="0" w:space="0" w:color="auto"/>
        <w:bottom w:val="none" w:sz="0" w:space="0" w:color="auto"/>
        <w:right w:val="none" w:sz="0" w:space="0" w:color="auto"/>
      </w:divBdr>
    </w:div>
    <w:div w:id="20889176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24</Pages>
  <Words>3703</Words>
  <Characters>21109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Avanthika Devasane</cp:lastModifiedBy>
  <cp:revision>11</cp:revision>
  <dcterms:created xsi:type="dcterms:W3CDTF">2025-06-18T19:02:00Z</dcterms:created>
  <dcterms:modified xsi:type="dcterms:W3CDTF">2025-06-18T20:11:00Z</dcterms:modified>
  <cp:category/>
</cp:coreProperties>
</file>